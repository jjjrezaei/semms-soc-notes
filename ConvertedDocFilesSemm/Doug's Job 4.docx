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93D3E" w:rsidRDefault="00193D3E">
      <w:r>
        <w:t xml:space="preserve">The Tennis Director is responsible for the overall operation of the tennis program at Thornblade Club.  (1)The Director is responsible for financial operations of the tennis program, including all capital and operational budgets and accounting for all tennis activities. The TD reports directly to the General Manager and tennis chairman on a weekly basis.  (2)The Director enforces the rules and regulations of the club within the purview of the tennis program.  (3)And the TD is responsible for the operation of the following: tennis shop, tennis lessons, adult programs, junior programs, events, socials and tournaments, and maintenance of the courts and the tennis facilities.  </w:t>
      </w:r>
    </w:p>
    <w:p w:rsidR="00193D3E" w:rsidRDefault="00193D3E"/>
    <w:p w:rsidR="00193D3E" w:rsidRDefault="00193D3E">
      <w:r>
        <w:t>(1) Financial Operations</w:t>
      </w:r>
    </w:p>
    <w:p w:rsidR="008F3319" w:rsidRDefault="008F3319">
      <w:pPr>
        <w:ind w:left="720"/>
      </w:pPr>
    </w:p>
    <w:p w:rsidR="00193D3E" w:rsidRDefault="00193D3E">
      <w:pPr>
        <w:ind w:left="720"/>
      </w:pPr>
      <w:r>
        <w:t>A. Tennis budget is $280,000 or 4% of total budget.  The tennis program’s expenditures consistently meet the budgetary goals.</w:t>
      </w:r>
    </w:p>
    <w:p w:rsidR="00193D3E" w:rsidRDefault="00193D3E">
      <w:pPr>
        <w:ind w:left="720"/>
      </w:pPr>
    </w:p>
    <w:p w:rsidR="00193D3E" w:rsidRDefault="00193D3E">
      <w:pPr>
        <w:ind w:left="720"/>
      </w:pPr>
      <w:r>
        <w:t>B.  Accounting</w:t>
      </w:r>
    </w:p>
    <w:p w:rsidR="00193D3E" w:rsidRDefault="00193D3E">
      <w:pPr>
        <w:ind w:left="720"/>
      </w:pPr>
    </w:p>
    <w:p w:rsidR="00193D3E" w:rsidRDefault="00193D3E">
      <w:pPr>
        <w:ind w:left="720"/>
      </w:pPr>
      <w:r>
        <w:tab/>
        <w:t xml:space="preserve">Sales (rackets, shoes, clothes, balls, miscellaneous) </w:t>
      </w:r>
    </w:p>
    <w:p w:rsidR="00193D3E" w:rsidRDefault="00193D3E">
      <w:pPr>
        <w:ind w:left="720"/>
      </w:pPr>
      <w:r>
        <w:tab/>
        <w:t>Stringing (400 rackets/year are strung)</w:t>
      </w:r>
    </w:p>
    <w:p w:rsidR="00193D3E" w:rsidRDefault="00193D3E">
      <w:pPr>
        <w:ind w:left="720"/>
      </w:pPr>
      <w:r>
        <w:tab/>
        <w:t>Fees (Guest fees, lessons, clinics, tournaments, socials)</w:t>
      </w:r>
    </w:p>
    <w:p w:rsidR="00193D3E" w:rsidRDefault="00193D3E"/>
    <w:p w:rsidR="00193D3E" w:rsidRDefault="00193D3E">
      <w:pPr>
        <w:ind w:left="720"/>
      </w:pPr>
      <w:r>
        <w:t>C. Budget and Accounting Reports to Controller</w:t>
      </w:r>
    </w:p>
    <w:p w:rsidR="00193D3E" w:rsidRDefault="00193D3E">
      <w:pPr>
        <w:ind w:left="720"/>
      </w:pPr>
    </w:p>
    <w:p w:rsidR="00193D3E" w:rsidRDefault="00193D3E">
      <w:pPr>
        <w:ind w:left="720"/>
      </w:pPr>
      <w:r>
        <w:t>D. The current Tennis Director has received bonuses 12 of the 15 years that he has been in the position because of favorable year-end budgets.</w:t>
      </w:r>
    </w:p>
    <w:p w:rsidR="00193D3E" w:rsidRDefault="00193D3E"/>
    <w:p w:rsidR="00193D3E" w:rsidRDefault="00193D3E">
      <w:r>
        <w:t xml:space="preserve">(2) Rules and Regulations: </w:t>
      </w:r>
    </w:p>
    <w:p w:rsidR="00193D3E" w:rsidRDefault="00193D3E"/>
    <w:p w:rsidR="00193D3E" w:rsidRDefault="00193D3E">
      <w:pPr>
        <w:numPr>
          <w:ilvl w:val="0"/>
          <w:numId w:val="1"/>
        </w:numPr>
        <w:ind w:hanging="360"/>
      </w:pPr>
      <w:r>
        <w:t>Train tennis program personnel in rules and regulations of the club.</w:t>
      </w:r>
    </w:p>
    <w:p w:rsidR="00193D3E" w:rsidRDefault="00193D3E">
      <w:pPr>
        <w:ind w:left="720"/>
      </w:pPr>
    </w:p>
    <w:p w:rsidR="00193D3E" w:rsidRDefault="00193D3E">
      <w:pPr>
        <w:ind w:left="720"/>
      </w:pPr>
      <w:r>
        <w:t>B.   Enforce club rules and regulations with personnel and members.</w:t>
      </w:r>
    </w:p>
    <w:p w:rsidR="00193D3E" w:rsidRDefault="00193D3E"/>
    <w:p w:rsidR="00193D3E" w:rsidRDefault="00193D3E">
      <w:r>
        <w:t>(3) Operations</w:t>
      </w:r>
    </w:p>
    <w:p w:rsidR="00193D3E" w:rsidRDefault="00193D3E"/>
    <w:p w:rsidR="00193D3E" w:rsidRDefault="00193D3E">
      <w:pPr>
        <w:ind w:firstLine="720"/>
      </w:pPr>
      <w:r>
        <w:t xml:space="preserve">A. Tennis Shop is to provide exceptional service, quality merchandise, and adequate inventory. </w:t>
      </w:r>
    </w:p>
    <w:p w:rsidR="00193D3E" w:rsidRDefault="00193D3E">
      <w:pPr>
        <w:ind w:left="720" w:firstLine="720"/>
      </w:pPr>
    </w:p>
    <w:p w:rsidR="00193D3E" w:rsidRDefault="00193D3E">
      <w:pPr>
        <w:ind w:left="720" w:firstLine="720"/>
      </w:pPr>
      <w:r>
        <w:t>Purchasing</w:t>
      </w:r>
    </w:p>
    <w:p w:rsidR="00193D3E" w:rsidRDefault="00193D3E">
      <w:r>
        <w:tab/>
      </w:r>
      <w:r>
        <w:tab/>
        <w:t>Merchandising</w:t>
      </w:r>
    </w:p>
    <w:p w:rsidR="00193D3E" w:rsidRDefault="00193D3E">
      <w:r>
        <w:tab/>
      </w:r>
      <w:r>
        <w:tab/>
        <w:t>Sales and Stringing</w:t>
      </w:r>
    </w:p>
    <w:p w:rsidR="00193D3E" w:rsidRDefault="00193D3E">
      <w:r>
        <w:tab/>
      </w:r>
      <w:r>
        <w:tab/>
        <w:t>Calendar: courts, events</w:t>
      </w:r>
    </w:p>
    <w:p w:rsidR="00193D3E" w:rsidRDefault="00193D3E">
      <w:r>
        <w:tab/>
      </w:r>
      <w:r>
        <w:tab/>
        <w:t>Court and lesson fees</w:t>
      </w:r>
    </w:p>
    <w:p w:rsidR="00193D3E" w:rsidRDefault="00193D3E">
      <w:pPr>
        <w:ind w:left="720"/>
      </w:pPr>
      <w:r>
        <w:tab/>
        <w:t>Personnel</w:t>
      </w:r>
    </w:p>
    <w:p w:rsidR="00193D3E" w:rsidRDefault="00193D3E">
      <w:r>
        <w:tab/>
      </w:r>
      <w:r>
        <w:tab/>
        <w:t>Budget</w:t>
      </w:r>
    </w:p>
    <w:p w:rsidR="00193D3E" w:rsidRDefault="00193D3E">
      <w:r>
        <w:tab/>
      </w:r>
      <w:r>
        <w:tab/>
        <w:t>Member service</w:t>
      </w:r>
    </w:p>
    <w:p w:rsidR="00193D3E" w:rsidRDefault="00193D3E"/>
    <w:p w:rsidR="00193D3E" w:rsidRDefault="00193D3E">
      <w:r>
        <w:t xml:space="preserve">     </w:t>
      </w:r>
      <w:r>
        <w:tab/>
        <w:t xml:space="preserve">   Skills and Knowledge:</w:t>
      </w:r>
    </w:p>
    <w:p w:rsidR="00193D3E" w:rsidRDefault="00193D3E"/>
    <w:p w:rsidR="00193D3E" w:rsidRDefault="00193D3E">
      <w:r>
        <w:tab/>
      </w:r>
      <w:r>
        <w:tab/>
        <w:t xml:space="preserve">Establish relationship with tennis companies and reps </w:t>
      </w:r>
    </w:p>
    <w:p w:rsidR="00193D3E" w:rsidRDefault="00193D3E">
      <w:r>
        <w:tab/>
      </w:r>
      <w:r>
        <w:tab/>
        <w:t xml:space="preserve">Knowledge tennis equipment  </w:t>
      </w:r>
    </w:p>
    <w:p w:rsidR="00193D3E" w:rsidRDefault="00193D3E">
      <w:r>
        <w:t xml:space="preserve">           </w:t>
      </w:r>
      <w:r>
        <w:tab/>
        <w:t xml:space="preserve"> </w:t>
      </w:r>
      <w:r>
        <w:tab/>
        <w:t xml:space="preserve">Budgeting </w:t>
      </w:r>
    </w:p>
    <w:p w:rsidR="00193D3E" w:rsidRDefault="00193D3E">
      <w:r>
        <w:tab/>
      </w:r>
      <w:r>
        <w:tab/>
        <w:t xml:space="preserve">Accounting </w:t>
      </w:r>
    </w:p>
    <w:p w:rsidR="00193D3E" w:rsidRDefault="00193D3E">
      <w:r>
        <w:tab/>
      </w:r>
      <w:r>
        <w:tab/>
        <w:t>Hiring and management personnel</w:t>
      </w:r>
    </w:p>
    <w:p w:rsidR="00193D3E" w:rsidRDefault="00193D3E">
      <w:r>
        <w:tab/>
      </w:r>
      <w:r>
        <w:tab/>
        <w:t>Member relations</w:t>
      </w:r>
    </w:p>
    <w:p w:rsidR="00193D3E" w:rsidRDefault="00193D3E"/>
    <w:p w:rsidR="00193D3E" w:rsidRDefault="00193D3E">
      <w:r>
        <w:lastRenderedPageBreak/>
        <w:t xml:space="preserve">   </w:t>
      </w:r>
      <w:r>
        <w:tab/>
        <w:t xml:space="preserve">  </w:t>
      </w:r>
    </w:p>
    <w:p w:rsidR="00193D3E" w:rsidRDefault="00193D3E"/>
    <w:p w:rsidR="00193D3E" w:rsidRDefault="00193D3E">
      <w:r>
        <w:t xml:space="preserve">               Success:</w:t>
      </w:r>
    </w:p>
    <w:p w:rsidR="00193D3E" w:rsidRDefault="00193D3E"/>
    <w:p w:rsidR="00193D3E" w:rsidRDefault="00193D3E">
      <w:r>
        <w:tab/>
      </w:r>
      <w:r>
        <w:tab/>
        <w:t>Personnel</w:t>
      </w:r>
    </w:p>
    <w:p w:rsidR="00193D3E" w:rsidRDefault="00193D3E">
      <w:r>
        <w:tab/>
      </w:r>
      <w:r>
        <w:tab/>
        <w:t>The current TD hired and trained the manager of the tennis shop</w:t>
      </w:r>
    </w:p>
    <w:p w:rsidR="00193D3E" w:rsidRDefault="00193D3E">
      <w:pPr>
        <w:ind w:left="720" w:firstLine="720"/>
      </w:pPr>
      <w:r>
        <w:t>The TD oversees all hiring and training of employees of the tennis shop.</w:t>
      </w:r>
    </w:p>
    <w:p w:rsidR="00193D3E" w:rsidRDefault="00193D3E">
      <w:pPr>
        <w:ind w:left="720" w:firstLine="720"/>
      </w:pPr>
      <w:r>
        <w:t xml:space="preserve">Employee turnover is low (only two pro shop managers in sixteen years) </w:t>
      </w:r>
    </w:p>
    <w:p w:rsidR="00193D3E" w:rsidRDefault="00193D3E">
      <w:r>
        <w:tab/>
      </w:r>
      <w:r>
        <w:tab/>
      </w:r>
    </w:p>
    <w:p w:rsidR="00193D3E" w:rsidRDefault="00193D3E">
      <w:pPr>
        <w:ind w:left="720" w:firstLine="720"/>
      </w:pPr>
      <w:r>
        <w:t xml:space="preserve">Sales </w:t>
      </w:r>
    </w:p>
    <w:p w:rsidR="00193D3E" w:rsidRDefault="00193D3E">
      <w:r>
        <w:tab/>
      </w:r>
      <w:r>
        <w:tab/>
        <w:t>Lowered inventory from $$40,000  to $10-12, 000</w:t>
      </w:r>
    </w:p>
    <w:p w:rsidR="00193D3E" w:rsidRDefault="00193D3E">
      <w:pPr>
        <w:ind w:left="1440"/>
      </w:pPr>
      <w:r>
        <w:t>Turnover of inventory 300%, with total sales of $36,000 with a net profit of $8,000.</w:t>
      </w:r>
    </w:p>
    <w:p w:rsidR="00193D3E" w:rsidRDefault="00193D3E">
      <w:r>
        <w:tab/>
      </w:r>
      <w:r>
        <w:tab/>
      </w:r>
    </w:p>
    <w:p w:rsidR="00193D3E" w:rsidRDefault="00193D3E">
      <w:pPr>
        <w:ind w:left="720" w:firstLine="720"/>
      </w:pPr>
      <w:r>
        <w:t>Budgets</w:t>
      </w:r>
    </w:p>
    <w:p w:rsidR="00193D3E" w:rsidRDefault="00193D3E">
      <w:pPr>
        <w:ind w:left="720" w:firstLine="720"/>
      </w:pPr>
      <w:r>
        <w:t>Meets budget projects annually.</w:t>
      </w:r>
    </w:p>
    <w:p w:rsidR="00193D3E" w:rsidRDefault="00193D3E">
      <w:pPr>
        <w:ind w:left="720" w:firstLine="720"/>
      </w:pPr>
    </w:p>
    <w:p w:rsidR="00193D3E" w:rsidRDefault="00193D3E">
      <w:r>
        <w:tab/>
      </w:r>
      <w:r>
        <w:tab/>
        <w:t>Merchandise</w:t>
      </w:r>
    </w:p>
    <w:p w:rsidR="00193D3E" w:rsidRDefault="00193D3E">
      <w:r>
        <w:tab/>
      </w:r>
      <w:r>
        <w:tab/>
        <w:t>Quality merchandise</w:t>
      </w:r>
    </w:p>
    <w:p w:rsidR="00193D3E" w:rsidRDefault="00193D3E">
      <w:r>
        <w:tab/>
      </w:r>
    </w:p>
    <w:p w:rsidR="00193D3E" w:rsidRDefault="00193D3E">
      <w:pPr>
        <w:ind w:left="720" w:firstLine="720"/>
      </w:pPr>
      <w:r>
        <w:t>Customer Service</w:t>
      </w:r>
    </w:p>
    <w:p w:rsidR="00193D3E" w:rsidRDefault="00193D3E">
      <w:pPr>
        <w:ind w:left="720" w:firstLine="720"/>
      </w:pPr>
      <w:r>
        <w:t>Excellent customer service, no customer complaints in sixteen years.</w:t>
      </w:r>
    </w:p>
    <w:p w:rsidR="00193D3E" w:rsidRDefault="00193D3E"/>
    <w:p w:rsidR="00193D3E" w:rsidRDefault="00193D3E"/>
    <w:p w:rsidR="00193D3E" w:rsidRDefault="00193D3E">
      <w:pPr>
        <w:ind w:left="720"/>
      </w:pPr>
      <w:r>
        <w:t>B. Lessons ( provide a wide range of quality learning opportunities for adult and junior members of the club)</w:t>
      </w:r>
    </w:p>
    <w:p w:rsidR="00193D3E" w:rsidRDefault="00193D3E">
      <w:pPr>
        <w:ind w:firstLine="720"/>
      </w:pPr>
      <w:r>
        <w:tab/>
      </w:r>
      <w:r>
        <w:tab/>
      </w:r>
    </w:p>
    <w:p w:rsidR="00193D3E" w:rsidRDefault="00193D3E"/>
    <w:p w:rsidR="00193D3E" w:rsidRDefault="00193D3E">
      <w:r>
        <w:tab/>
        <w:t xml:space="preserve">    </w:t>
      </w:r>
      <w:r>
        <w:tab/>
        <w:t xml:space="preserve">Private </w:t>
      </w:r>
    </w:p>
    <w:p w:rsidR="00193D3E" w:rsidRDefault="00193D3E">
      <w:r>
        <w:tab/>
        <w:t xml:space="preserve">   </w:t>
      </w:r>
      <w:r>
        <w:tab/>
        <w:t xml:space="preserve">Group   </w:t>
      </w:r>
    </w:p>
    <w:p w:rsidR="00193D3E" w:rsidRDefault="00193D3E">
      <w:r>
        <w:tab/>
        <w:t xml:space="preserve">    </w:t>
      </w:r>
      <w:r>
        <w:tab/>
        <w:t xml:space="preserve">Juniors    </w:t>
      </w:r>
      <w:r>
        <w:tab/>
      </w:r>
    </w:p>
    <w:p w:rsidR="00193D3E" w:rsidRDefault="00193D3E">
      <w:pPr>
        <w:ind w:left="1440" w:firstLine="720"/>
      </w:pPr>
      <w:r>
        <w:t>10weeks of summer camp (June, July and August Camps)</w:t>
      </w:r>
    </w:p>
    <w:p w:rsidR="00193D3E" w:rsidRDefault="00193D3E">
      <w:r>
        <w:tab/>
        <w:t xml:space="preserve">    </w:t>
      </w:r>
      <w:r>
        <w:tab/>
      </w:r>
      <w:r>
        <w:tab/>
        <w:t>Jr program Aug thru Dec  and Jan thru May</w:t>
      </w:r>
    </w:p>
    <w:p w:rsidR="00193D3E" w:rsidRDefault="00193D3E">
      <w:r>
        <w:t xml:space="preserve">                </w:t>
      </w:r>
      <w:r>
        <w:tab/>
      </w:r>
      <w:r>
        <w:tab/>
        <w:t>Christmas camp/New Years Camp</w:t>
      </w:r>
    </w:p>
    <w:p w:rsidR="00193D3E" w:rsidRDefault="00193D3E">
      <w:r>
        <w:tab/>
        <w:t xml:space="preserve">   </w:t>
      </w:r>
      <w:r>
        <w:tab/>
      </w:r>
      <w:r>
        <w:tab/>
        <w:t>Junior Team Tennis</w:t>
      </w:r>
    </w:p>
    <w:p w:rsidR="00193D3E" w:rsidRDefault="00193D3E">
      <w:pPr>
        <w:ind w:left="720" w:firstLine="720"/>
      </w:pPr>
      <w:r>
        <w:t xml:space="preserve">Women’s and Men’s Leagues </w:t>
      </w:r>
    </w:p>
    <w:p w:rsidR="00193D3E" w:rsidRDefault="00193D3E">
      <w:pPr>
        <w:ind w:left="1440" w:firstLine="720"/>
      </w:pPr>
      <w:r>
        <w:t xml:space="preserve">16 teams a season from 3 in 1996 (coaching, technique, strategy+ curriculum, drills etc)  </w:t>
      </w:r>
    </w:p>
    <w:p w:rsidR="00193D3E" w:rsidRDefault="00193D3E">
      <w:pPr>
        <w:ind w:left="2160"/>
      </w:pPr>
      <w:r>
        <w:t>league play (combo and senior combo in Aug, adult and senior in fall and spring,  mixed doubles summer) Provide complimentary warm ups during the season. Watch and critique adult league matches.</w:t>
      </w:r>
    </w:p>
    <w:p w:rsidR="00193D3E" w:rsidRDefault="00193D3E">
      <w:r>
        <w:tab/>
        <w:t xml:space="preserve">     </w:t>
      </w:r>
      <w:r>
        <w:tab/>
        <w:t xml:space="preserve">Clinics </w:t>
      </w:r>
    </w:p>
    <w:p w:rsidR="00193D3E" w:rsidRDefault="00193D3E">
      <w:pPr>
        <w:ind w:left="720"/>
      </w:pPr>
      <w:r>
        <w:t xml:space="preserve">     </w:t>
      </w:r>
      <w:r>
        <w:tab/>
      </w:r>
      <w:r>
        <w:tab/>
        <w:t xml:space="preserve">Singles clinics Thursday morning. </w:t>
      </w:r>
    </w:p>
    <w:p w:rsidR="00193D3E" w:rsidRDefault="00193D3E">
      <w:pPr>
        <w:ind w:left="720"/>
      </w:pPr>
      <w:r>
        <w:t xml:space="preserve">     </w:t>
      </w:r>
      <w:r>
        <w:tab/>
      </w:r>
      <w:r>
        <w:tab/>
        <w:t>Cardio high performance clinics Friday morning.</w:t>
      </w:r>
    </w:p>
    <w:p w:rsidR="00193D3E" w:rsidRDefault="00193D3E">
      <w:pPr>
        <w:ind w:left="720"/>
      </w:pPr>
      <w:r>
        <w:t xml:space="preserve">                        Adult clinics throughout the year.</w:t>
      </w:r>
    </w:p>
    <w:p w:rsidR="00193D3E" w:rsidRDefault="00193D3E">
      <w:pPr>
        <w:ind w:left="720"/>
      </w:pPr>
      <w:r>
        <w:t xml:space="preserve">                        Junior clinics Monday through Friday throughout the year. </w:t>
      </w:r>
    </w:p>
    <w:p w:rsidR="00193D3E" w:rsidRDefault="00193D3E">
      <w:r>
        <w:t xml:space="preserve">    </w:t>
      </w:r>
      <w:r>
        <w:tab/>
        <w:t xml:space="preserve">   </w:t>
      </w:r>
    </w:p>
    <w:p w:rsidR="00193D3E" w:rsidRDefault="00193D3E">
      <w:pPr>
        <w:ind w:left="720"/>
      </w:pPr>
      <w:r>
        <w:t xml:space="preserve">     Skills and Knowledge</w:t>
      </w:r>
    </w:p>
    <w:p w:rsidR="00193D3E" w:rsidRDefault="00193D3E"/>
    <w:p w:rsidR="00193D3E" w:rsidRDefault="00193D3E">
      <w:r>
        <w:tab/>
      </w:r>
      <w:r>
        <w:tab/>
        <w:t>singles, doubles, men’s and women’s games</w:t>
      </w:r>
    </w:p>
    <w:p w:rsidR="00193D3E" w:rsidRDefault="00193D3E">
      <w:r>
        <w:tab/>
      </w:r>
      <w:r>
        <w:tab/>
        <w:t>how juniors successfully develop</w:t>
      </w:r>
    </w:p>
    <w:p w:rsidR="00193D3E" w:rsidRDefault="00193D3E">
      <w:r>
        <w:tab/>
      </w:r>
      <w:r>
        <w:tab/>
        <w:t>hiring training supervision of instructional personnel</w:t>
      </w:r>
    </w:p>
    <w:p w:rsidR="00193D3E" w:rsidRDefault="00193D3E">
      <w:r>
        <w:tab/>
      </w:r>
      <w:r>
        <w:tab/>
        <w:t>manage distribution all private lessons among the staff</w:t>
      </w:r>
    </w:p>
    <w:p w:rsidR="00193D3E" w:rsidRDefault="00193D3E">
      <w:r>
        <w:tab/>
      </w:r>
      <w:r>
        <w:tab/>
        <w:t>organize and provide a curriculum for all clinics</w:t>
      </w:r>
    </w:p>
    <w:p w:rsidR="00193D3E" w:rsidRDefault="00193D3E">
      <w:r>
        <w:tab/>
      </w:r>
      <w:r>
        <w:tab/>
        <w:t>advertising and marketing programs (flyers, ads for programs)</w:t>
      </w:r>
    </w:p>
    <w:p w:rsidR="00193D3E" w:rsidRDefault="00193D3E">
      <w:r>
        <w:tab/>
      </w:r>
      <w:r>
        <w:tab/>
        <w:t>organizing courts for all league play</w:t>
      </w:r>
    </w:p>
    <w:p w:rsidR="00193D3E" w:rsidRDefault="00193D3E"/>
    <w:p w:rsidR="00193D3E" w:rsidRDefault="00193D3E">
      <w:r>
        <w:t xml:space="preserve">     </w:t>
      </w:r>
      <w:r>
        <w:tab/>
        <w:t xml:space="preserve">     Success:</w:t>
      </w:r>
    </w:p>
    <w:p w:rsidR="00193D3E" w:rsidRDefault="00193D3E">
      <w:r>
        <w:tab/>
      </w:r>
      <w:r>
        <w:tab/>
      </w:r>
    </w:p>
    <w:p w:rsidR="00193D3E" w:rsidRDefault="00193D3E">
      <w:pPr>
        <w:ind w:left="720" w:firstLine="720"/>
      </w:pPr>
      <w:r>
        <w:t xml:space="preserve">Junior: </w:t>
      </w:r>
    </w:p>
    <w:p w:rsidR="00193D3E" w:rsidRDefault="00193D3E">
      <w:pPr>
        <w:ind w:left="720" w:firstLine="720"/>
      </w:pPr>
    </w:p>
    <w:p w:rsidR="00193D3E" w:rsidRDefault="00193D3E">
      <w:pPr>
        <w:ind w:left="1440" w:firstLine="720"/>
      </w:pPr>
      <w:r>
        <w:t>Multiple national champions. (Will and Sara Guzick)</w:t>
      </w:r>
    </w:p>
    <w:p w:rsidR="00193D3E" w:rsidRDefault="00193D3E">
      <w:pPr>
        <w:ind w:left="1440" w:firstLine="720"/>
      </w:pPr>
      <w:r>
        <w:t>Nationally ranked juniors</w:t>
      </w:r>
    </w:p>
    <w:p w:rsidR="00193D3E" w:rsidRDefault="00193D3E">
      <w:pPr>
        <w:ind w:left="1440" w:firstLine="720"/>
      </w:pPr>
      <w:r>
        <w:t>Southern and State ranked juniors.</w:t>
      </w:r>
    </w:p>
    <w:p w:rsidR="00193D3E" w:rsidRDefault="00193D3E">
      <w:pPr>
        <w:ind w:left="1440" w:firstLine="720"/>
      </w:pPr>
      <w:r>
        <w:t>Record summer camps this June</w:t>
      </w:r>
    </w:p>
    <w:p w:rsidR="00193D3E" w:rsidRDefault="00193D3E">
      <w:r>
        <w:tab/>
      </w:r>
      <w:r>
        <w:tab/>
        <w:t>Leagues:</w:t>
      </w:r>
    </w:p>
    <w:p w:rsidR="00193D3E" w:rsidRDefault="00193D3E">
      <w:pPr>
        <w:ind w:left="1440" w:firstLine="720"/>
      </w:pPr>
      <w:r>
        <w:t>Only club in area to have a team qualify for Nationals.</w:t>
      </w:r>
    </w:p>
    <w:p w:rsidR="00193D3E" w:rsidRDefault="00193D3E">
      <w:pPr>
        <w:ind w:left="1440" w:firstLine="720"/>
      </w:pPr>
      <w:r>
        <w:t>Every season teams qualify for playoffs and or state</w:t>
      </w:r>
    </w:p>
    <w:p w:rsidR="00193D3E" w:rsidRDefault="00193D3E">
      <w:r>
        <w:tab/>
      </w:r>
      <w:r>
        <w:tab/>
        <w:t xml:space="preserve">Clinics: </w:t>
      </w:r>
    </w:p>
    <w:p w:rsidR="00193D3E" w:rsidRDefault="00193D3E">
      <w:pPr>
        <w:ind w:left="1440" w:firstLine="720"/>
      </w:pPr>
      <w:r>
        <w:t xml:space="preserve">All clinics are well attended. </w:t>
      </w:r>
    </w:p>
    <w:p w:rsidR="00193D3E" w:rsidRDefault="00193D3E" w:rsidP="000D063B">
      <w:r>
        <w:tab/>
      </w:r>
      <w:r>
        <w:tab/>
      </w:r>
    </w:p>
    <w:p w:rsidR="00193D3E" w:rsidRDefault="00193D3E">
      <w:pPr>
        <w:ind w:firstLine="720"/>
      </w:pPr>
      <w:r>
        <w:t>3. Events</w:t>
      </w:r>
    </w:p>
    <w:p w:rsidR="00193D3E" w:rsidRDefault="00193D3E">
      <w:r>
        <w:tab/>
      </w:r>
    </w:p>
    <w:p w:rsidR="00193D3E" w:rsidRDefault="00193D3E">
      <w:r>
        <w:tab/>
        <w:t xml:space="preserve">  </w:t>
      </w:r>
      <w:r w:rsidR="000D063B">
        <w:tab/>
      </w:r>
      <w:r>
        <w:t>Social</w:t>
      </w:r>
      <w:r w:rsidR="0062053A">
        <w:t xml:space="preserve"> (are a service</w:t>
      </w:r>
    </w:p>
    <w:p w:rsidR="00193D3E" w:rsidRDefault="00193D3E">
      <w:r>
        <w:tab/>
        <w:t xml:space="preserve">   </w:t>
      </w:r>
      <w:r>
        <w:tab/>
      </w:r>
      <w:r w:rsidR="000D063B">
        <w:tab/>
      </w:r>
      <w:r>
        <w:t>Red and Blue Events</w:t>
      </w:r>
    </w:p>
    <w:p w:rsidR="00193D3E" w:rsidRDefault="00193D3E">
      <w:r>
        <w:t xml:space="preserve">                        </w:t>
      </w:r>
      <w:r w:rsidR="000D063B">
        <w:tab/>
      </w:r>
      <w:r>
        <w:t>Pick six</w:t>
      </w:r>
    </w:p>
    <w:p w:rsidR="00193D3E" w:rsidRDefault="00193D3E">
      <w:r>
        <w:t xml:space="preserve">                        </w:t>
      </w:r>
      <w:r w:rsidR="000D063B">
        <w:tab/>
      </w:r>
      <w:r>
        <w:t>Saturday morning social.</w:t>
      </w:r>
    </w:p>
    <w:p w:rsidR="00193D3E" w:rsidRDefault="00193D3E">
      <w:r>
        <w:tab/>
      </w:r>
      <w:r>
        <w:tab/>
      </w:r>
      <w:r w:rsidR="000D063B">
        <w:tab/>
      </w:r>
      <w:r>
        <w:t>Tuesday night Men’s Intraclub</w:t>
      </w:r>
    </w:p>
    <w:p w:rsidR="00193D3E" w:rsidRDefault="00193D3E">
      <w:r>
        <w:t xml:space="preserve">                        </w:t>
      </w:r>
      <w:r w:rsidR="000D063B">
        <w:tab/>
      </w:r>
      <w:r>
        <w:t xml:space="preserve">Junior night </w:t>
      </w:r>
    </w:p>
    <w:p w:rsidR="00193D3E" w:rsidRDefault="00193D3E">
      <w:r>
        <w:t xml:space="preserve">                        </w:t>
      </w:r>
      <w:r w:rsidR="000D063B">
        <w:tab/>
      </w:r>
      <w:r>
        <w:t>Men’s night</w:t>
      </w:r>
    </w:p>
    <w:p w:rsidR="00193D3E" w:rsidRDefault="00193D3E">
      <w:r>
        <w:t xml:space="preserve">                        </w:t>
      </w:r>
      <w:r w:rsidR="000D063B">
        <w:tab/>
      </w:r>
      <w:r>
        <w:t>Ladies night</w:t>
      </w:r>
    </w:p>
    <w:p w:rsidR="00193D3E" w:rsidRDefault="00193D3E">
      <w:r>
        <w:t xml:space="preserve">                        </w:t>
      </w:r>
      <w:r w:rsidR="000D063B">
        <w:tab/>
      </w:r>
      <w:r>
        <w:t>Welcome back social in February.</w:t>
      </w:r>
    </w:p>
    <w:p w:rsidR="00193D3E" w:rsidRDefault="00193D3E">
      <w:r>
        <w:t xml:space="preserve">                        </w:t>
      </w:r>
      <w:r w:rsidR="000D063B">
        <w:tab/>
      </w:r>
      <w:r>
        <w:t>Halloween social</w:t>
      </w:r>
    </w:p>
    <w:p w:rsidR="00193D3E" w:rsidRDefault="00193D3E">
      <w:r>
        <w:tab/>
      </w:r>
      <w:r>
        <w:tab/>
      </w:r>
      <w:r w:rsidR="000D063B">
        <w:tab/>
      </w:r>
      <w:r>
        <w:t>Member/Guest</w:t>
      </w:r>
    </w:p>
    <w:p w:rsidR="00193D3E" w:rsidRDefault="00193D3E">
      <w:r>
        <w:tab/>
      </w:r>
      <w:r>
        <w:tab/>
      </w:r>
      <w:r w:rsidR="000D063B">
        <w:tab/>
      </w:r>
      <w:r>
        <w:t>Member/Member</w:t>
      </w:r>
    </w:p>
    <w:p w:rsidR="00193D3E" w:rsidRDefault="00193D3E">
      <w:r>
        <w:t xml:space="preserve">                       </w:t>
      </w:r>
      <w:r w:rsidR="000D063B">
        <w:tab/>
      </w:r>
      <w:r>
        <w:t xml:space="preserve"> </w:t>
      </w:r>
      <w:r w:rsidR="000D063B">
        <w:tab/>
      </w:r>
      <w:r>
        <w:t>Club Championships</w:t>
      </w:r>
    </w:p>
    <w:p w:rsidR="00193D3E" w:rsidRDefault="00193D3E">
      <w:r>
        <w:t xml:space="preserve">                         </w:t>
      </w:r>
    </w:p>
    <w:p w:rsidR="00193D3E" w:rsidRDefault="00193D3E">
      <w:pPr>
        <w:ind w:firstLine="720"/>
      </w:pPr>
    </w:p>
    <w:p w:rsidR="00193D3E" w:rsidRDefault="00193D3E">
      <w:pPr>
        <w:ind w:firstLine="720"/>
      </w:pPr>
      <w:r>
        <w:t xml:space="preserve"> </w:t>
      </w:r>
      <w:r w:rsidR="000D063B">
        <w:tab/>
      </w:r>
      <w:r>
        <w:t xml:space="preserve">Tournaments (Three USTA sanctioned tournaments (will be four this year) </w:t>
      </w:r>
    </w:p>
    <w:p w:rsidR="00193D3E" w:rsidRDefault="00193D3E" w:rsidP="000D063B">
      <w:pPr>
        <w:ind w:left="1440" w:firstLine="720"/>
      </w:pPr>
      <w:r>
        <w:t>Aquafina/Thornblade Junior Tennis Classic</w:t>
      </w:r>
    </w:p>
    <w:p w:rsidR="00193D3E" w:rsidRDefault="00193D3E" w:rsidP="000D063B">
      <w:pPr>
        <w:ind w:left="1440" w:firstLine="720"/>
      </w:pPr>
      <w:r>
        <w:t xml:space="preserve">Frank C. Outlaw Adult Classic </w:t>
      </w:r>
    </w:p>
    <w:p w:rsidR="00193D3E" w:rsidRDefault="00193D3E" w:rsidP="000D063B">
      <w:pPr>
        <w:ind w:left="1440" w:firstLine="720"/>
      </w:pPr>
      <w:r>
        <w:t xml:space="preserve">Thornblade Fall Tennis Classic, Rising Stars Junior Tennis Tournament. </w:t>
      </w:r>
    </w:p>
    <w:p w:rsidR="00193D3E" w:rsidRDefault="00193D3E">
      <w:pPr>
        <w:ind w:firstLine="720"/>
      </w:pPr>
    </w:p>
    <w:p w:rsidR="00193D3E" w:rsidRDefault="00193D3E">
      <w:r>
        <w:t xml:space="preserve">    </w:t>
      </w:r>
      <w:r w:rsidR="000D063B">
        <w:tab/>
      </w:r>
      <w:r w:rsidR="000D063B">
        <w:tab/>
      </w:r>
      <w:r>
        <w:t xml:space="preserve"> Skills and Knowledge</w:t>
      </w:r>
    </w:p>
    <w:p w:rsidR="000D063B" w:rsidRDefault="000D063B"/>
    <w:p w:rsidR="00193D3E" w:rsidRDefault="00193D3E" w:rsidP="000D063B">
      <w:pPr>
        <w:ind w:left="1440" w:firstLine="720"/>
      </w:pPr>
      <w:r>
        <w:t>Organizational skills: tennis tournament</w:t>
      </w:r>
    </w:p>
    <w:p w:rsidR="00193D3E" w:rsidRDefault="00193D3E">
      <w:r>
        <w:tab/>
      </w:r>
      <w:r>
        <w:tab/>
      </w:r>
      <w:r w:rsidR="000D063B">
        <w:tab/>
      </w:r>
      <w:r>
        <w:t xml:space="preserve">Begin </w:t>
      </w:r>
      <w:r w:rsidR="0062053A">
        <w:t xml:space="preserve">preparations </w:t>
      </w:r>
      <w:r>
        <w:t>60-90 days before tournament which last 3 days</w:t>
      </w:r>
    </w:p>
    <w:p w:rsidR="00193D3E" w:rsidRDefault="00193D3E">
      <w:r>
        <w:tab/>
      </w:r>
      <w:r>
        <w:tab/>
      </w:r>
      <w:r w:rsidR="000D063B">
        <w:tab/>
      </w:r>
      <w:r>
        <w:t>Fund raising and marketing arrangements</w:t>
      </w:r>
    </w:p>
    <w:p w:rsidR="00193D3E" w:rsidRDefault="00193D3E">
      <w:r>
        <w:t xml:space="preserve">                        </w:t>
      </w:r>
      <w:r w:rsidR="000D063B">
        <w:tab/>
      </w:r>
      <w:r>
        <w:t xml:space="preserve">Arrangement with </w:t>
      </w:r>
      <w:r w:rsidR="0062053A">
        <w:t xml:space="preserve">other </w:t>
      </w:r>
      <w:r>
        <w:t>clubs for use of courts (and contingencies-rain outs)</w:t>
      </w:r>
    </w:p>
    <w:p w:rsidR="00193D3E" w:rsidRDefault="00193D3E">
      <w:r>
        <w:tab/>
      </w:r>
      <w:r>
        <w:tab/>
      </w:r>
      <w:r w:rsidR="000D063B">
        <w:tab/>
      </w:r>
      <w:r>
        <w:t>Arrange staff for tournament, including employees (time and overtime) and volunteers.</w:t>
      </w:r>
    </w:p>
    <w:p w:rsidR="00193D3E" w:rsidRDefault="00193D3E">
      <w:r>
        <w:tab/>
      </w:r>
      <w:r>
        <w:tab/>
      </w:r>
      <w:r w:rsidR="000D063B">
        <w:tab/>
      </w:r>
      <w:r>
        <w:t>Hiring of umpires</w:t>
      </w:r>
    </w:p>
    <w:p w:rsidR="00193D3E" w:rsidRDefault="00193D3E">
      <w:r>
        <w:tab/>
      </w:r>
      <w:r>
        <w:tab/>
      </w:r>
      <w:r w:rsidR="000D063B">
        <w:tab/>
      </w:r>
      <w:r>
        <w:t>Order trophies, awards, scorecards.</w:t>
      </w:r>
    </w:p>
    <w:p w:rsidR="00193D3E" w:rsidRDefault="00193D3E" w:rsidP="000D063B">
      <w:pPr>
        <w:ind w:left="2160"/>
      </w:pPr>
      <w:r>
        <w:t>Set up tournament-draw, scheduling, tournament desk, chairs on courts (first day could be as many as 128 matches)</w:t>
      </w:r>
    </w:p>
    <w:p w:rsidR="00193D3E" w:rsidRDefault="00193D3E">
      <w:r>
        <w:tab/>
      </w:r>
      <w:r>
        <w:tab/>
      </w:r>
      <w:r w:rsidR="000D063B">
        <w:tab/>
      </w:r>
      <w:r>
        <w:t>Arrange and organize “demo day” during tournament</w:t>
      </w:r>
    </w:p>
    <w:p w:rsidR="00193D3E" w:rsidRDefault="00193D3E">
      <w:r>
        <w:tab/>
      </w:r>
      <w:r>
        <w:tab/>
      </w:r>
      <w:r w:rsidR="000D063B">
        <w:tab/>
      </w:r>
      <w:r w:rsidR="0062053A">
        <w:t xml:space="preserve">Knowledge of </w:t>
      </w:r>
      <w:r>
        <w:t>USTA sanctioning process (all guidelines)</w:t>
      </w:r>
    </w:p>
    <w:p w:rsidR="00193D3E" w:rsidRDefault="00193D3E">
      <w:r>
        <w:tab/>
      </w:r>
      <w:r>
        <w:tab/>
      </w:r>
      <w:r w:rsidR="000D063B">
        <w:tab/>
      </w:r>
      <w:r>
        <w:t>Managing personnel</w:t>
      </w:r>
    </w:p>
    <w:p w:rsidR="00193D3E" w:rsidRDefault="00193D3E">
      <w:r>
        <w:tab/>
      </w:r>
      <w:r>
        <w:tab/>
      </w:r>
      <w:r w:rsidR="000D063B">
        <w:tab/>
      </w:r>
      <w:r w:rsidR="0062053A">
        <w:t>Budget tournament</w:t>
      </w:r>
    </w:p>
    <w:p w:rsidR="0062053A" w:rsidRDefault="0062053A">
      <w:r>
        <w:tab/>
      </w:r>
      <w:r>
        <w:tab/>
      </w:r>
      <w:r w:rsidR="000D063B">
        <w:tab/>
      </w:r>
      <w:r>
        <w:t xml:space="preserve">Accounting </w:t>
      </w:r>
    </w:p>
    <w:p w:rsidR="00193D3E" w:rsidRDefault="00193D3E"/>
    <w:p w:rsidR="00193D3E" w:rsidRDefault="00193D3E">
      <w:r>
        <w:t xml:space="preserve">             </w:t>
      </w:r>
      <w:r w:rsidR="000D063B">
        <w:tab/>
      </w:r>
      <w:r>
        <w:t>Successes</w:t>
      </w:r>
    </w:p>
    <w:p w:rsidR="00193D3E" w:rsidRDefault="00193D3E"/>
    <w:p w:rsidR="0031387C" w:rsidRDefault="0062053A">
      <w:r>
        <w:tab/>
        <w:t xml:space="preserve">           </w:t>
      </w:r>
      <w:r w:rsidR="000D063B">
        <w:tab/>
      </w:r>
      <w:r w:rsidR="000D063B">
        <w:tab/>
      </w:r>
      <w:r>
        <w:t>Social events are well attended and fees allow</w:t>
      </w:r>
      <w:r w:rsidR="0031387C">
        <w:t xml:space="preserve"> the events to break even which is the goal.</w:t>
      </w:r>
    </w:p>
    <w:p w:rsidR="0062053A" w:rsidRDefault="00193D3E" w:rsidP="000D063B">
      <w:pPr>
        <w:ind w:left="1440" w:firstLine="720"/>
      </w:pPr>
      <w:r>
        <w:t xml:space="preserve">Two of the tournaments have won State and Southern tournament of the year awards. </w:t>
      </w:r>
    </w:p>
    <w:p w:rsidR="00193D3E" w:rsidRDefault="0031387C" w:rsidP="000D063B">
      <w:pPr>
        <w:ind w:left="1440" w:firstLine="720"/>
      </w:pPr>
      <w:r>
        <w:t>The Frank C. Outlaw tournament has generated close to  $30,000 for various</w:t>
      </w:r>
      <w:r w:rsidR="00193D3E">
        <w:t xml:space="preserve"> charity.</w:t>
      </w:r>
    </w:p>
    <w:p w:rsidR="00193D3E" w:rsidRDefault="00193D3E"/>
    <w:p w:rsidR="00193D3E" w:rsidRDefault="00193D3E" w:rsidP="000D063B">
      <w:pPr>
        <w:ind w:firstLine="720"/>
      </w:pPr>
      <w:r>
        <w:t>4. Court maintenance</w:t>
      </w:r>
    </w:p>
    <w:p w:rsidR="00193D3E" w:rsidRDefault="00193D3E"/>
    <w:p w:rsidR="00193D3E" w:rsidRDefault="0031387C">
      <w:r>
        <w:tab/>
      </w:r>
      <w:r w:rsidR="000D063B">
        <w:tab/>
      </w:r>
      <w:r>
        <w:t>Maintain courts at high level</w:t>
      </w:r>
    </w:p>
    <w:p w:rsidR="00193D3E" w:rsidRDefault="0031387C">
      <w:r>
        <w:tab/>
      </w:r>
    </w:p>
    <w:p w:rsidR="00193D3E" w:rsidRDefault="00193D3E">
      <w:r>
        <w:t xml:space="preserve">   </w:t>
      </w:r>
    </w:p>
    <w:p w:rsidR="00193D3E" w:rsidRDefault="00193D3E">
      <w:r>
        <w:t xml:space="preserve">     </w:t>
      </w:r>
      <w:r w:rsidR="000D063B">
        <w:tab/>
      </w:r>
      <w:r w:rsidR="000D063B">
        <w:tab/>
      </w:r>
      <w:r>
        <w:t>Skill and Knowledge</w:t>
      </w:r>
    </w:p>
    <w:p w:rsidR="00193D3E" w:rsidRDefault="00193D3E"/>
    <w:p w:rsidR="00193D3E" w:rsidRDefault="00193D3E" w:rsidP="000D063B">
      <w:pPr>
        <w:ind w:left="2160"/>
      </w:pPr>
      <w:r>
        <w:t xml:space="preserve">Knowledge of court maintenance general: surfaces, infrastructure (nets, fences, </w:t>
      </w:r>
      <w:r w:rsidR="008F3319">
        <w:t xml:space="preserve">resurfacing, </w:t>
      </w:r>
      <w:r>
        <w:t>accommodations)</w:t>
      </w:r>
    </w:p>
    <w:p w:rsidR="00193D3E" w:rsidRDefault="00193D3E" w:rsidP="000D063B">
      <w:pPr>
        <w:ind w:left="2160"/>
      </w:pPr>
      <w:r>
        <w:t>Kno</w:t>
      </w:r>
      <w:r w:rsidR="0031387C">
        <w:t xml:space="preserve">wledge </w:t>
      </w:r>
      <w:r>
        <w:t>clay</w:t>
      </w:r>
      <w:r w:rsidR="0031387C">
        <w:t xml:space="preserve"> court maintenance: (repair divets, how much to water-constantly adjusted  day to day, week to weed, knowledge of sprinkler system, when to add or remove clay, know when to roll the courts, </w:t>
      </w:r>
    </w:p>
    <w:p w:rsidR="00193D3E" w:rsidRDefault="00193D3E">
      <w:r>
        <w:tab/>
      </w:r>
      <w:r w:rsidR="000D063B">
        <w:tab/>
      </w:r>
      <w:r w:rsidR="000D063B">
        <w:tab/>
      </w:r>
      <w:r>
        <w:t>Hiring, training and  management of personnel</w:t>
      </w:r>
    </w:p>
    <w:p w:rsidR="00193D3E" w:rsidRDefault="00193D3E">
      <w:r>
        <w:tab/>
      </w:r>
    </w:p>
    <w:p w:rsidR="00193D3E" w:rsidRDefault="00193D3E">
      <w:r>
        <w:t xml:space="preserve">     </w:t>
      </w:r>
      <w:r w:rsidR="000D063B">
        <w:tab/>
      </w:r>
      <w:r w:rsidR="000D063B">
        <w:tab/>
      </w:r>
      <w:r>
        <w:t>Successes</w:t>
      </w:r>
    </w:p>
    <w:p w:rsidR="000D063B" w:rsidRDefault="000D063B"/>
    <w:p w:rsidR="00193D3E" w:rsidRDefault="00193D3E">
      <w:r>
        <w:t xml:space="preserve">            </w:t>
      </w:r>
      <w:r w:rsidR="000D063B">
        <w:tab/>
      </w:r>
      <w:r w:rsidR="000D063B">
        <w:tab/>
      </w:r>
      <w:r>
        <w:t>Courts are maintained at highest level</w:t>
      </w:r>
      <w:r w:rsidR="00891071">
        <w:t xml:space="preserve"> (this despite budget cu</w:t>
      </w:r>
      <w:r w:rsidR="0031387C">
        <w:t>ts for maintenance)</w:t>
      </w:r>
    </w:p>
    <w:p w:rsidR="00193D3E" w:rsidRDefault="008F3319">
      <w:r>
        <w:tab/>
      </w:r>
      <w:r w:rsidR="000D063B">
        <w:tab/>
      </w:r>
      <w:r w:rsidR="000D063B">
        <w:tab/>
      </w:r>
      <w:r>
        <w:t>Maintenance personnel are</w:t>
      </w:r>
      <w:r w:rsidR="00193D3E">
        <w:t xml:space="preserve"> all hired and trained by the </w:t>
      </w:r>
      <w:r w:rsidR="0031387C">
        <w:t xml:space="preserve"> current </w:t>
      </w:r>
      <w:r w:rsidR="00193D3E">
        <w:t>Director of Tennis</w:t>
      </w:r>
    </w:p>
    <w:p w:rsidR="0031387C" w:rsidRDefault="0031387C">
      <w:r>
        <w:tab/>
      </w:r>
      <w:r w:rsidR="000D063B">
        <w:tab/>
      </w:r>
      <w:r w:rsidR="000D063B">
        <w:tab/>
      </w:r>
      <w:r>
        <w:t>Members consistently comment on the high quality of the clay courts.</w:t>
      </w:r>
    </w:p>
    <w:sectPr w:rsidR="0031387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start w:val="1"/>
      <w:numFmt w:val="upperLetter"/>
      <w:lvlText w:val="%1."/>
      <w:lvlJc w:val="left"/>
      <w:pPr>
        <w:tabs>
          <w:tab w:val="num" w:pos="1080"/>
        </w:tabs>
        <w:ind w:left="1080" w:hanging="720"/>
      </w:pPr>
      <w:rPr>
        <w:rFonts w:ascii="Times New Roman" w:eastAsia="Times New Roman" w:hAnsi="Times New Roman" w:cs="Times New Roman"/>
        <w:b w:val="0"/>
        <w:bCs w:val="0"/>
        <w:i w:val="0"/>
        <w:iCs w:val="0"/>
        <w:strike w:val="0"/>
        <w:color w:val="000000"/>
        <w:sz w:val="20"/>
        <w:szCs w:val="20"/>
        <w:u w:val="none"/>
      </w:rPr>
    </w:lvl>
    <w:lvl w:ilvl="1">
      <w:start w:val="1"/>
      <w:numFmt w:val="lowerLetter"/>
      <w:lvlText w:val="%2."/>
      <w:lvlJc w:val="left"/>
      <w:pPr>
        <w:tabs>
          <w:tab w:val="num" w:pos="1800"/>
        </w:tabs>
        <w:ind w:left="1800" w:hanging="720"/>
      </w:pPr>
      <w:rPr>
        <w:rFonts w:ascii="Times New Roman" w:eastAsia="Times New Roman" w:hAnsi="Times New Roman" w:cs="Times New Roman"/>
        <w:b w:val="0"/>
        <w:bCs w:val="0"/>
        <w:i w:val="0"/>
        <w:iCs w:val="0"/>
        <w:strike w:val="0"/>
        <w:color w:val="000000"/>
        <w:sz w:val="20"/>
        <w:szCs w:val="20"/>
        <w:u w:val="none"/>
      </w:rPr>
    </w:lvl>
    <w:lvl w:ilvl="2">
      <w:start w:val="1"/>
      <w:numFmt w:val="lowerRoman"/>
      <w:lvlText w:val="%3."/>
      <w:lvlJc w:val="right"/>
      <w:pPr>
        <w:tabs>
          <w:tab w:val="num" w:pos="2520"/>
        </w:tabs>
        <w:ind w:left="2520" w:hanging="54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3240"/>
        </w:tabs>
        <w:ind w:left="3240" w:hanging="720"/>
      </w:pPr>
      <w:rPr>
        <w:rFonts w:ascii="Times New Roman" w:eastAsia="Times New Roman" w:hAnsi="Times New Roman" w:cs="Times New Roman"/>
        <w:b w:val="0"/>
        <w:bCs w:val="0"/>
        <w:i w:val="0"/>
        <w:iCs w:val="0"/>
        <w:strike w:val="0"/>
        <w:color w:val="000000"/>
        <w:sz w:val="20"/>
        <w:szCs w:val="20"/>
        <w:u w:val="none"/>
      </w:rPr>
    </w:lvl>
    <w:lvl w:ilvl="4">
      <w:start w:val="1"/>
      <w:numFmt w:val="lowerLetter"/>
      <w:lvlText w:val="%5."/>
      <w:lvlJc w:val="left"/>
      <w:pPr>
        <w:tabs>
          <w:tab w:val="num" w:pos="3960"/>
        </w:tabs>
        <w:ind w:left="3960" w:hanging="720"/>
      </w:pPr>
      <w:rPr>
        <w:rFonts w:ascii="Times New Roman" w:eastAsia="Times New Roman" w:hAnsi="Times New Roman" w:cs="Times New Roman"/>
        <w:b w:val="0"/>
        <w:bCs w:val="0"/>
        <w:i w:val="0"/>
        <w:iCs w:val="0"/>
        <w:strike w:val="0"/>
        <w:color w:val="000000"/>
        <w:sz w:val="20"/>
        <w:szCs w:val="20"/>
        <w:u w:val="none"/>
      </w:rPr>
    </w:lvl>
    <w:lvl w:ilvl="5">
      <w:start w:val="1"/>
      <w:numFmt w:val="lowerRoman"/>
      <w:lvlText w:val="%6."/>
      <w:lvlJc w:val="right"/>
      <w:pPr>
        <w:tabs>
          <w:tab w:val="num" w:pos="4680"/>
        </w:tabs>
        <w:ind w:left="4680" w:hanging="54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5400"/>
        </w:tabs>
        <w:ind w:left="5400" w:hanging="720"/>
      </w:pPr>
      <w:rPr>
        <w:rFonts w:ascii="Times New Roman" w:eastAsia="Times New Roman" w:hAnsi="Times New Roman" w:cs="Times New Roman"/>
        <w:b w:val="0"/>
        <w:bCs w:val="0"/>
        <w:i w:val="0"/>
        <w:iCs w:val="0"/>
        <w:strike w:val="0"/>
        <w:color w:val="000000"/>
        <w:sz w:val="20"/>
        <w:szCs w:val="20"/>
        <w:u w:val="none"/>
      </w:rPr>
    </w:lvl>
    <w:lvl w:ilvl="7">
      <w:start w:val="1"/>
      <w:numFmt w:val="lowerLetter"/>
      <w:lvlText w:val="%8."/>
      <w:lvlJc w:val="left"/>
      <w:pPr>
        <w:tabs>
          <w:tab w:val="num" w:pos="6120"/>
        </w:tabs>
        <w:ind w:left="6120" w:hanging="720"/>
      </w:pPr>
      <w:rPr>
        <w:rFonts w:ascii="Times New Roman" w:eastAsia="Times New Roman" w:hAnsi="Times New Roman" w:cs="Times New Roman"/>
        <w:b w:val="0"/>
        <w:bCs w:val="0"/>
        <w:i w:val="0"/>
        <w:iCs w:val="0"/>
        <w:strike w:val="0"/>
        <w:color w:val="000000"/>
        <w:sz w:val="20"/>
        <w:szCs w:val="20"/>
        <w:u w:val="none"/>
      </w:rPr>
    </w:lvl>
    <w:lvl w:ilvl="8">
      <w:start w:val="1"/>
      <w:numFmt w:val="lowerRoman"/>
      <w:lvlText w:val="%9."/>
      <w:lvlJc w:val="right"/>
      <w:pPr>
        <w:tabs>
          <w:tab w:val="num" w:pos="6840"/>
        </w:tabs>
        <w:ind w:left="6840" w:hanging="540"/>
      </w:pPr>
      <w:rPr>
        <w:rFonts w:ascii="Times New Roman" w:eastAsia="Times New Roman" w:hAnsi="Times New Roman" w:cs="Times New Roman"/>
        <w:b w:val="0"/>
        <w:bCs w:val="0"/>
        <w:i w:val="0"/>
        <w:iCs w:val="0"/>
        <w:strike w:val="0"/>
        <w:color w:val="000000"/>
        <w:sz w:val="20"/>
        <w:szCs w:val="20"/>
        <w:u w:val="none"/>
      </w:rPr>
    </w:lvl>
  </w:abstractNum>
  <w:num w:numId="1" w16cid:durableId="245041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0D063B"/>
    <w:rsid w:val="00193D3E"/>
    <w:rsid w:val="001C5604"/>
    <w:rsid w:val="002437D7"/>
    <w:rsid w:val="0031387C"/>
    <w:rsid w:val="0062053A"/>
    <w:rsid w:val="0065582D"/>
    <w:rsid w:val="00891071"/>
    <w:rsid w:val="008F3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7722AF9-5703-4E44-BCBB-8942B3256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color w:val="000000"/>
      <w:sz w:val="24"/>
      <w:szCs w:val="24"/>
    </w:rPr>
  </w:style>
  <w:style w:type="paragraph" w:styleId="Heading1">
    <w:name w:val="heading 1"/>
    <w:basedOn w:val="Normal"/>
    <w:next w:val="Normal"/>
    <w:qFormat/>
    <w:rsid w:val="00EF7B96"/>
    <w:pPr>
      <w:spacing w:before="240" w:after="60"/>
      <w:outlineLvl w:val="0"/>
    </w:pPr>
    <w:rPr>
      <w:rFonts w:ascii="Arial" w:eastAsia="Arial" w:hAnsi="Arial" w:cs="Arial"/>
      <w:b/>
      <w:bCs/>
      <w:sz w:val="32"/>
      <w:szCs w:val="32"/>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EF7B96"/>
    <w:pPr>
      <w:spacing w:before="240" w:after="60"/>
      <w:jc w:val="center"/>
    </w:pPr>
    <w:rPr>
      <w:rFonts w:ascii="Arial" w:eastAsia="Arial" w:hAnsi="Arial" w:cs="Arial"/>
      <w:b/>
      <w:bCs/>
      <w:sz w:val="32"/>
      <w:szCs w:val="32"/>
    </w:rPr>
  </w:style>
  <w:style w:type="paragraph" w:styleId="Subtitle">
    <w:name w:val="Subtitle"/>
    <w:basedOn w:val="Normal"/>
    <w:qFormat/>
    <w:rsid w:val="00EF7B96"/>
    <w:pPr>
      <w:spacing w:after="60"/>
      <w:jc w:val="center"/>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The Tennis Director is responsible for the overall operation of the tennis program at Thornblade Club</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Tennis Director is responsible for the overall operation of the tennis program at Thornblade Club</dc:title>
  <dc:subject/>
  <dc:creator>Tom Semm</dc:creator>
  <cp:keywords/>
  <cp:lastModifiedBy>Joseph Rezaei</cp:lastModifiedBy>
  <cp:revision>2</cp:revision>
  <cp:lastPrinted>1601-01-01T00:00:00Z</cp:lastPrinted>
  <dcterms:created xsi:type="dcterms:W3CDTF">2024-10-09T21:20:00Z</dcterms:created>
  <dcterms:modified xsi:type="dcterms:W3CDTF">2024-10-09T21:20:00Z</dcterms:modified>
</cp:coreProperties>
</file>