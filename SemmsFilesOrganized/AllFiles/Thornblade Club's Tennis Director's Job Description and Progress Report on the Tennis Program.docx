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EA9" w:rsidRDefault="00A13EA9" w:rsidP="00A13EA9">
      <w:pPr>
        <w:jc w:val="center"/>
      </w:pPr>
      <w:bookmarkStart w:id="0" w:name="_GoBack"/>
      <w:bookmarkEnd w:id="0"/>
      <w:r>
        <w:t>Thornblade Club’s Tennis Director’s Job Description and Progress Report on the Tennis Program</w:t>
      </w:r>
    </w:p>
    <w:p w:rsidR="00A13EA9" w:rsidRDefault="00A13EA9" w:rsidP="00A13EA9">
      <w:pPr>
        <w:jc w:val="center"/>
      </w:pPr>
    </w:p>
    <w:p w:rsidR="00A13EA9" w:rsidRDefault="00A13EA9"/>
    <w:p w:rsidR="00193D3E" w:rsidRDefault="00193D3E">
      <w:r>
        <w:t>The Tennis Director is responsible for the overall operation of the tennis program at Thornblade Club</w:t>
      </w:r>
      <w:r w:rsidR="00431F5B">
        <w:t xml:space="preserve"> and reports weekly to</w:t>
      </w:r>
      <w:r w:rsidR="00C357DD">
        <w:t xml:space="preserve"> </w:t>
      </w:r>
      <w:r w:rsidR="00431F5B">
        <w:t>the Gene</w:t>
      </w:r>
      <w:r w:rsidR="00C357DD">
        <w:t>ral Manager</w:t>
      </w:r>
      <w:r w:rsidR="00CA5497">
        <w:t xml:space="preserve"> and monthly to the Tennis Committee</w:t>
      </w:r>
      <w:r>
        <w:t>.  (1)</w:t>
      </w:r>
      <w:r w:rsidR="00E34B15">
        <w:t xml:space="preserve"> </w:t>
      </w:r>
      <w:r>
        <w:t>The</w:t>
      </w:r>
      <w:r w:rsidR="00C357DD">
        <w:t xml:space="preserve"> Tennis</w:t>
      </w:r>
      <w:r>
        <w:t xml:space="preserve"> Director</w:t>
      </w:r>
      <w:r w:rsidR="00E34B15">
        <w:t xml:space="preserve"> (TD)</w:t>
      </w:r>
      <w:r>
        <w:t xml:space="preserve"> is responsible for financial o</w:t>
      </w:r>
      <w:r w:rsidR="00431F5B">
        <w:t>perations of the tennis program.  These operations include</w:t>
      </w:r>
      <w:r>
        <w:t xml:space="preserve"> </w:t>
      </w:r>
      <w:r w:rsidR="00431F5B">
        <w:t xml:space="preserve">developing </w:t>
      </w:r>
      <w:r>
        <w:t>all capital and operational bud</w:t>
      </w:r>
      <w:r w:rsidR="00431F5B">
        <w:t>gets for the tennis program and accounting for all revenue g</w:t>
      </w:r>
      <w:r w:rsidR="00C357DD">
        <w:t xml:space="preserve">enerated by the tennis program.  </w:t>
      </w:r>
      <w:r w:rsidR="00431F5B">
        <w:t>(2)</w:t>
      </w:r>
      <w:r w:rsidR="00E34B15">
        <w:t xml:space="preserve"> </w:t>
      </w:r>
      <w:r w:rsidR="00431F5B">
        <w:t>The TD</w:t>
      </w:r>
      <w:r>
        <w:t xml:space="preserve"> enforces the rules and regulation</w:t>
      </w:r>
      <w:r w:rsidR="00C357DD">
        <w:t xml:space="preserve">s of the club within </w:t>
      </w:r>
      <w:r>
        <w:t>the tennis program.  (3)</w:t>
      </w:r>
      <w:r w:rsidR="00E34B15">
        <w:t xml:space="preserve"> </w:t>
      </w:r>
      <w:r w:rsidR="005472BC">
        <w:t>T</w:t>
      </w:r>
      <w:r>
        <w:t xml:space="preserve">he TD is responsible for the operation of the following: tennis shop, tennis lessons, adult programs, junior programs, events, socials and tournaments, and maintenance of the courts and the tennis facilities.  </w:t>
      </w:r>
    </w:p>
    <w:p w:rsidR="00193D3E" w:rsidRDefault="00193D3E"/>
    <w:p w:rsidR="00193D3E" w:rsidRDefault="00193D3E">
      <w:r>
        <w:t>(1) Financial Operations</w:t>
      </w:r>
    </w:p>
    <w:p w:rsidR="008F3319" w:rsidRDefault="008F3319">
      <w:pPr>
        <w:ind w:left="720"/>
      </w:pPr>
    </w:p>
    <w:p w:rsidR="00193D3E" w:rsidRDefault="00193D3E">
      <w:pPr>
        <w:ind w:left="720"/>
      </w:pPr>
      <w:r>
        <w:t xml:space="preserve">A. </w:t>
      </w:r>
      <w:r w:rsidR="00431F5B">
        <w:t>Presently the t</w:t>
      </w:r>
      <w:r>
        <w:t>ennis budget is $280,000 or</w:t>
      </w:r>
      <w:r w:rsidR="00C357DD">
        <w:t xml:space="preserve"> approximately</w:t>
      </w:r>
      <w:r>
        <w:t xml:space="preserve"> 4% of total </w:t>
      </w:r>
      <w:r w:rsidR="00557309">
        <w:t xml:space="preserve">Club </w:t>
      </w:r>
      <w:r>
        <w:t xml:space="preserve">budget.  </w:t>
      </w:r>
      <w:r w:rsidR="00431F5B">
        <w:t>T</w:t>
      </w:r>
      <w:r w:rsidR="00C357DD">
        <w:t>he TD submits budget reports to the General Manager on a regular basis</w:t>
      </w:r>
      <w:r w:rsidR="00BD709D">
        <w:t>.</w:t>
      </w:r>
    </w:p>
    <w:p w:rsidR="00193D3E" w:rsidRDefault="00193D3E">
      <w:pPr>
        <w:ind w:left="720"/>
      </w:pPr>
    </w:p>
    <w:p w:rsidR="00193D3E" w:rsidRDefault="00431F5B">
      <w:pPr>
        <w:ind w:left="720"/>
      </w:pPr>
      <w:r>
        <w:t>B.  The TD is responsible for maintaining accounting records for the following revenue generating activities of the tennis program</w:t>
      </w:r>
      <w:r w:rsidR="00F96CD7">
        <w:t>.</w:t>
      </w:r>
    </w:p>
    <w:p w:rsidR="00193D3E" w:rsidRDefault="00193D3E">
      <w:pPr>
        <w:ind w:left="720"/>
      </w:pPr>
    </w:p>
    <w:p w:rsidR="00193D3E" w:rsidRDefault="00193D3E">
      <w:pPr>
        <w:ind w:left="720"/>
      </w:pPr>
      <w:r>
        <w:tab/>
        <w:t xml:space="preserve">Sales (rackets, shoes, clothes, balls, miscellaneous) </w:t>
      </w:r>
    </w:p>
    <w:p w:rsidR="00193D3E" w:rsidRDefault="00193D3E">
      <w:pPr>
        <w:ind w:left="720"/>
      </w:pPr>
      <w:r>
        <w:tab/>
        <w:t>Stringing (</w:t>
      </w:r>
      <w:r w:rsidR="00BD709D">
        <w:t xml:space="preserve">approximately </w:t>
      </w:r>
      <w:r>
        <w:t>400 rackets/year are strung)</w:t>
      </w:r>
    </w:p>
    <w:p w:rsidR="00193D3E" w:rsidRDefault="00193D3E">
      <w:pPr>
        <w:ind w:left="720"/>
      </w:pPr>
      <w:r>
        <w:tab/>
        <w:t>Fees (Guest fees, lesson</w:t>
      </w:r>
      <w:r w:rsidR="00431F5B">
        <w:t>s, clinics, Junior and Adult programs</w:t>
      </w:r>
      <w:r w:rsidR="00BD709D">
        <w:t>, tournaments</w:t>
      </w:r>
      <w:r w:rsidR="00431F5B">
        <w:t>, social events</w:t>
      </w:r>
      <w:r>
        <w:t>)</w:t>
      </w:r>
    </w:p>
    <w:p w:rsidR="00193D3E" w:rsidRDefault="00193D3E"/>
    <w:p w:rsidR="00193D3E" w:rsidRDefault="00193D3E">
      <w:pPr>
        <w:ind w:left="720"/>
      </w:pPr>
      <w:r>
        <w:t xml:space="preserve">C. </w:t>
      </w:r>
      <w:r w:rsidR="00431F5B">
        <w:t>The TD submits b</w:t>
      </w:r>
      <w:r>
        <w:t xml:space="preserve">udget and </w:t>
      </w:r>
      <w:r w:rsidR="00431F5B">
        <w:t>accounting r</w:t>
      </w:r>
      <w:r>
        <w:t xml:space="preserve">eports to </w:t>
      </w:r>
      <w:r w:rsidR="00431F5B">
        <w:t>the C</w:t>
      </w:r>
      <w:r>
        <w:t>ontroller</w:t>
      </w:r>
      <w:r w:rsidR="00CA5497">
        <w:t>.</w:t>
      </w:r>
    </w:p>
    <w:p w:rsidR="00193D3E" w:rsidRDefault="00193D3E">
      <w:pPr>
        <w:ind w:left="720"/>
      </w:pPr>
    </w:p>
    <w:p w:rsidR="00193D3E" w:rsidRDefault="00193D3E">
      <w:pPr>
        <w:ind w:left="720"/>
      </w:pPr>
      <w:r>
        <w:t xml:space="preserve">D. </w:t>
      </w:r>
      <w:r w:rsidR="00431F5B">
        <w:t>The tennis progra</w:t>
      </w:r>
      <w:r w:rsidR="00BD709D">
        <w:t>m</w:t>
      </w:r>
      <w:r w:rsidR="00431F5B">
        <w:t xml:space="preserve"> under the </w:t>
      </w:r>
      <w:r>
        <w:t xml:space="preserve">current </w:t>
      </w:r>
      <w:r w:rsidR="00931E3E">
        <w:t xml:space="preserve">TD </w:t>
      </w:r>
      <w:r w:rsidR="00431F5B">
        <w:t xml:space="preserve">consistently meets budgetary </w:t>
      </w:r>
      <w:r w:rsidR="00BD709D">
        <w:t>projections</w:t>
      </w:r>
      <w:r w:rsidR="00431F5B">
        <w:t xml:space="preserve">.   And the current TD </w:t>
      </w:r>
      <w:r>
        <w:t>has rec</w:t>
      </w:r>
      <w:r w:rsidR="00431F5B">
        <w:t xml:space="preserve">eived bonuses </w:t>
      </w:r>
      <w:r w:rsidR="00E34B15">
        <w:t xml:space="preserve">because of </w:t>
      </w:r>
      <w:r w:rsidR="00431F5B">
        <w:t xml:space="preserve">these </w:t>
      </w:r>
      <w:r>
        <w:t>favorable year-end budgets</w:t>
      </w:r>
      <w:r w:rsidR="00431F5B">
        <w:t xml:space="preserve"> for </w:t>
      </w:r>
      <w:r w:rsidR="00BD709D">
        <w:t>most of the years of his tenure</w:t>
      </w:r>
      <w:r w:rsidR="00931E3E">
        <w:t xml:space="preserve"> </w:t>
      </w:r>
      <w:r w:rsidR="00431F5B">
        <w:t>(see Contract)</w:t>
      </w:r>
      <w:r>
        <w:t>.</w:t>
      </w:r>
    </w:p>
    <w:p w:rsidR="00193D3E" w:rsidRDefault="00193D3E"/>
    <w:p w:rsidR="00193D3E" w:rsidRDefault="00193D3E">
      <w:r>
        <w:t xml:space="preserve">(2) Rules and Regulations: </w:t>
      </w:r>
    </w:p>
    <w:p w:rsidR="00193D3E" w:rsidRDefault="00193D3E"/>
    <w:p w:rsidR="00193D3E" w:rsidRDefault="00431F5B">
      <w:pPr>
        <w:numPr>
          <w:ilvl w:val="0"/>
          <w:numId w:val="1"/>
        </w:numPr>
        <w:ind w:hanging="360"/>
      </w:pPr>
      <w:r>
        <w:t>The TD is responsible for t</w:t>
      </w:r>
      <w:r w:rsidR="00193D3E">
        <w:t>rain</w:t>
      </w:r>
      <w:r>
        <w:t>ing</w:t>
      </w:r>
      <w:r w:rsidR="00193D3E">
        <w:t xml:space="preserve"> tennis program personnel in </w:t>
      </w:r>
      <w:r>
        <w:t xml:space="preserve">the </w:t>
      </w:r>
      <w:r w:rsidR="00193D3E">
        <w:t>rules and regulations of the club.</w:t>
      </w:r>
    </w:p>
    <w:p w:rsidR="00193D3E" w:rsidRDefault="00193D3E">
      <w:pPr>
        <w:ind w:left="720"/>
      </w:pPr>
    </w:p>
    <w:p w:rsidR="00193D3E" w:rsidRDefault="00193D3E">
      <w:pPr>
        <w:ind w:left="720"/>
      </w:pPr>
      <w:r>
        <w:t xml:space="preserve">B.   </w:t>
      </w:r>
      <w:r w:rsidR="00431F5B">
        <w:t>The TD is responsible for enforcing</w:t>
      </w:r>
      <w:r>
        <w:t xml:space="preserve"> club rules and regulations with personnel and members.</w:t>
      </w:r>
    </w:p>
    <w:p w:rsidR="00431F5B" w:rsidRDefault="00431F5B">
      <w:pPr>
        <w:ind w:left="720"/>
      </w:pPr>
    </w:p>
    <w:p w:rsidR="00431F5B" w:rsidRDefault="00CA5497" w:rsidP="00CA5497">
      <w:pPr>
        <w:ind w:left="720"/>
      </w:pPr>
      <w:r>
        <w:t xml:space="preserve">C.   Under the current TD (i) </w:t>
      </w:r>
      <w:r w:rsidR="00431F5B">
        <w:t>all tennis program personnel are fully trained in the rule</w:t>
      </w:r>
      <w:r>
        <w:t xml:space="preserve">s and regulations of the club and (ii) </w:t>
      </w:r>
      <w:r w:rsidR="005472BC">
        <w:t>the</w:t>
      </w:r>
      <w:r w:rsidR="00431F5B">
        <w:t xml:space="preserve"> rules and regulations of the club</w:t>
      </w:r>
      <w:r w:rsidR="00557309">
        <w:t xml:space="preserve"> are consistently enforced</w:t>
      </w:r>
      <w:r w:rsidR="00931E3E">
        <w:t>.</w:t>
      </w:r>
    </w:p>
    <w:p w:rsidR="00193D3E" w:rsidRDefault="00193D3E"/>
    <w:p w:rsidR="00193D3E" w:rsidRDefault="00193D3E">
      <w:r>
        <w:t>(3) Operations</w:t>
      </w:r>
    </w:p>
    <w:p w:rsidR="00193D3E" w:rsidRDefault="00193D3E"/>
    <w:p w:rsidR="00193D3E" w:rsidRDefault="008A10CD" w:rsidP="008A10CD">
      <w:pPr>
        <w:ind w:left="720"/>
      </w:pPr>
      <w:r>
        <w:t>A. Tennis Shop</w:t>
      </w:r>
      <w:r w:rsidR="00557309">
        <w:t>.  The goal of the tennis shop</w:t>
      </w:r>
      <w:r>
        <w:t xml:space="preserve"> </w:t>
      </w:r>
      <w:r w:rsidR="00557309">
        <w:t xml:space="preserve">is to </w:t>
      </w:r>
      <w:r w:rsidR="00193D3E">
        <w:t>provide exceptional service, qu</w:t>
      </w:r>
      <w:r>
        <w:t xml:space="preserve">ality merchandise, and </w:t>
      </w:r>
      <w:r w:rsidR="00193D3E">
        <w:t>inventory</w:t>
      </w:r>
      <w:r>
        <w:t xml:space="preserve"> consistent with its size and its function within the tennis program.  This requires that the following </w:t>
      </w:r>
      <w:r w:rsidR="00557309">
        <w:t xml:space="preserve">operations </w:t>
      </w:r>
      <w:r>
        <w:t>be performed:</w:t>
      </w:r>
      <w:r w:rsidR="00193D3E">
        <w:t xml:space="preserve"> </w:t>
      </w:r>
    </w:p>
    <w:p w:rsidR="00193D3E" w:rsidRDefault="00193D3E">
      <w:pPr>
        <w:ind w:left="720" w:firstLine="720"/>
      </w:pPr>
    </w:p>
    <w:p w:rsidR="00193D3E" w:rsidRDefault="00193D3E">
      <w:pPr>
        <w:ind w:left="720" w:firstLine="720"/>
      </w:pPr>
      <w:r>
        <w:t>Purchasing</w:t>
      </w:r>
    </w:p>
    <w:p w:rsidR="00193D3E" w:rsidRDefault="00193D3E">
      <w:r>
        <w:tab/>
      </w:r>
      <w:r>
        <w:tab/>
        <w:t>Merchandising</w:t>
      </w:r>
    </w:p>
    <w:p w:rsidR="00193D3E" w:rsidRDefault="00193D3E">
      <w:r>
        <w:tab/>
      </w:r>
      <w:r>
        <w:tab/>
        <w:t>Sales and Stringing</w:t>
      </w:r>
    </w:p>
    <w:p w:rsidR="00193D3E" w:rsidRDefault="00193D3E">
      <w:r>
        <w:tab/>
      </w:r>
      <w:r>
        <w:tab/>
      </w:r>
      <w:r w:rsidR="00AF7C2A">
        <w:t>Managing court time</w:t>
      </w:r>
    </w:p>
    <w:p w:rsidR="00193D3E" w:rsidRDefault="00193D3E">
      <w:r>
        <w:tab/>
      </w:r>
      <w:r>
        <w:tab/>
      </w:r>
      <w:r w:rsidR="00AF7C2A">
        <w:t>Accounting for</w:t>
      </w:r>
      <w:r w:rsidR="008A10CD">
        <w:t xml:space="preserve"> fees</w:t>
      </w:r>
    </w:p>
    <w:p w:rsidR="00193D3E" w:rsidRDefault="00193D3E">
      <w:pPr>
        <w:ind w:left="720"/>
      </w:pPr>
      <w:r>
        <w:tab/>
      </w:r>
      <w:r w:rsidR="008A10CD">
        <w:t xml:space="preserve">Well-trained staff </w:t>
      </w:r>
    </w:p>
    <w:p w:rsidR="00193D3E" w:rsidRDefault="00193D3E">
      <w:r>
        <w:tab/>
      </w:r>
      <w:r>
        <w:tab/>
      </w:r>
      <w:r w:rsidR="00557309">
        <w:t>S</w:t>
      </w:r>
      <w:r>
        <w:t>ervice</w:t>
      </w:r>
      <w:r w:rsidR="008A10CD">
        <w:t xml:space="preserve"> to members</w:t>
      </w:r>
    </w:p>
    <w:p w:rsidR="00193D3E" w:rsidRDefault="00193D3E"/>
    <w:p w:rsidR="00193D3E" w:rsidRDefault="00931E3E">
      <w:r>
        <w:lastRenderedPageBreak/>
        <w:t xml:space="preserve">   </w:t>
      </w:r>
      <w:r>
        <w:tab/>
      </w:r>
      <w:r w:rsidR="00424751">
        <w:t>A</w:t>
      </w:r>
      <w:r>
        <w:t xml:space="preserve"> </w:t>
      </w:r>
      <w:r w:rsidR="00424751">
        <w:t xml:space="preserve">(1) </w:t>
      </w:r>
      <w:r w:rsidR="008A10CD">
        <w:t>In order to meet the above demands the TD must have the following skills and k</w:t>
      </w:r>
      <w:r w:rsidR="00193D3E">
        <w:t>nowledge:</w:t>
      </w:r>
    </w:p>
    <w:p w:rsidR="00193D3E" w:rsidRDefault="00193D3E"/>
    <w:p w:rsidR="00193D3E" w:rsidRDefault="00EF5960">
      <w:r>
        <w:tab/>
      </w:r>
      <w:r>
        <w:tab/>
        <w:t>A</w:t>
      </w:r>
      <w:r w:rsidR="008A10CD">
        <w:t>bility to e</w:t>
      </w:r>
      <w:r w:rsidR="00193D3E">
        <w:t>stablish relationship with tennis companies and reps</w:t>
      </w:r>
      <w:r w:rsidR="00557309">
        <w:t>.</w:t>
      </w:r>
      <w:r w:rsidR="00193D3E">
        <w:t xml:space="preserve"> </w:t>
      </w:r>
    </w:p>
    <w:p w:rsidR="00193D3E" w:rsidRDefault="00EF5960">
      <w:r>
        <w:tab/>
      </w:r>
      <w:r>
        <w:tab/>
        <w:t>K</w:t>
      </w:r>
      <w:r w:rsidR="00193D3E">
        <w:t xml:space="preserve">nowledge </w:t>
      </w:r>
      <w:r w:rsidR="00557309">
        <w:t xml:space="preserve">of </w:t>
      </w:r>
      <w:r w:rsidR="00193D3E">
        <w:t>tennis equipment</w:t>
      </w:r>
      <w:r w:rsidR="00557309">
        <w:t>.</w:t>
      </w:r>
      <w:r w:rsidR="00193D3E">
        <w:t xml:space="preserve">  </w:t>
      </w:r>
    </w:p>
    <w:p w:rsidR="00193D3E" w:rsidRDefault="00193D3E">
      <w:r>
        <w:t xml:space="preserve">           </w:t>
      </w:r>
      <w:r>
        <w:tab/>
        <w:t xml:space="preserve"> </w:t>
      </w:r>
      <w:r>
        <w:tab/>
      </w:r>
      <w:r w:rsidR="00EF5960">
        <w:t>K</w:t>
      </w:r>
      <w:r w:rsidR="00557309">
        <w:t>nowledge of b</w:t>
      </w:r>
      <w:r>
        <w:t xml:space="preserve">udgeting </w:t>
      </w:r>
      <w:r w:rsidR="008A10CD">
        <w:t>and a</w:t>
      </w:r>
      <w:r>
        <w:t xml:space="preserve">ccounting </w:t>
      </w:r>
      <w:r w:rsidR="008A10CD">
        <w:t>procedures</w:t>
      </w:r>
      <w:r w:rsidR="00557309">
        <w:t>.</w:t>
      </w:r>
    </w:p>
    <w:p w:rsidR="00193D3E" w:rsidRDefault="00EF5960" w:rsidP="00CA5497">
      <w:pPr>
        <w:ind w:left="1440"/>
      </w:pPr>
      <w:r>
        <w:t>P</w:t>
      </w:r>
      <w:r w:rsidR="00193D3E">
        <w:t>ersonnel</w:t>
      </w:r>
      <w:r w:rsidR="00557309">
        <w:t xml:space="preserve"> management</w:t>
      </w:r>
      <w:r w:rsidR="00CA5497">
        <w:t xml:space="preserve"> skills</w:t>
      </w:r>
      <w:r w:rsidR="00557309">
        <w:t>, including hiring, training and when and how to terminate employment.</w:t>
      </w:r>
    </w:p>
    <w:p w:rsidR="00193D3E" w:rsidRDefault="00193D3E">
      <w:r>
        <w:tab/>
      </w:r>
      <w:r>
        <w:tab/>
      </w:r>
      <w:r w:rsidR="00EF5960">
        <w:t>U</w:t>
      </w:r>
      <w:r w:rsidR="008A10CD">
        <w:t xml:space="preserve">nderstanding members and member </w:t>
      </w:r>
      <w:r>
        <w:t>relations</w:t>
      </w:r>
      <w:r w:rsidR="00557309">
        <w:t>.</w:t>
      </w:r>
    </w:p>
    <w:p w:rsidR="00193D3E" w:rsidRDefault="00193D3E"/>
    <w:p w:rsidR="00193D3E" w:rsidRDefault="00193D3E"/>
    <w:p w:rsidR="00193D3E" w:rsidRDefault="00931E3E">
      <w:r>
        <w:t xml:space="preserve">         </w:t>
      </w:r>
      <w:r>
        <w:tab/>
      </w:r>
      <w:r w:rsidR="00424751">
        <w:t>A</w:t>
      </w:r>
      <w:r>
        <w:t xml:space="preserve"> </w:t>
      </w:r>
      <w:r w:rsidR="00424751">
        <w:t xml:space="preserve">(2) </w:t>
      </w:r>
      <w:r w:rsidR="008A10CD">
        <w:t>Progress</w:t>
      </w:r>
    </w:p>
    <w:p w:rsidR="00193D3E" w:rsidRDefault="00193D3E"/>
    <w:p w:rsidR="00193D3E" w:rsidRDefault="00193D3E">
      <w:r>
        <w:tab/>
      </w:r>
      <w:r>
        <w:tab/>
        <w:t>Personnel</w:t>
      </w:r>
    </w:p>
    <w:p w:rsidR="00193D3E" w:rsidRDefault="00193D3E">
      <w:r>
        <w:tab/>
      </w:r>
      <w:r>
        <w:tab/>
        <w:t>The current TD hired and trained the manager of the tennis shop</w:t>
      </w:r>
      <w:r w:rsidR="00931E3E">
        <w:t>.</w:t>
      </w:r>
    </w:p>
    <w:p w:rsidR="008A10CD" w:rsidRDefault="00193D3E">
      <w:pPr>
        <w:ind w:left="720" w:firstLine="720"/>
      </w:pPr>
      <w:r>
        <w:t>The TD oversees all hiring a</w:t>
      </w:r>
      <w:r w:rsidR="008A10CD">
        <w:t xml:space="preserve">nd training </w:t>
      </w:r>
      <w:r w:rsidR="00EF5960">
        <w:t xml:space="preserve">of </w:t>
      </w:r>
      <w:r>
        <w:t>tennis shop</w:t>
      </w:r>
      <w:r w:rsidR="008A10CD">
        <w:t xml:space="preserve"> staff, and the staff consistently performs at</w:t>
      </w:r>
    </w:p>
    <w:p w:rsidR="00193D3E" w:rsidRDefault="008A10CD" w:rsidP="008A10CD">
      <w:pPr>
        <w:ind w:left="1440"/>
      </w:pPr>
      <w:r>
        <w:t xml:space="preserve">the </w:t>
      </w:r>
      <w:r w:rsidR="00F96CD7">
        <w:t>highest</w:t>
      </w:r>
      <w:r>
        <w:t xml:space="preserve"> level in all areas.</w:t>
      </w:r>
    </w:p>
    <w:p w:rsidR="00193D3E" w:rsidRDefault="00193D3E">
      <w:pPr>
        <w:ind w:left="720" w:firstLine="720"/>
      </w:pPr>
      <w:r>
        <w:t>Employee turnover is low (only two pro shop managers in sixteen years</w:t>
      </w:r>
      <w:r w:rsidR="008A10CD">
        <w:t xml:space="preserve"> of current TD</w:t>
      </w:r>
      <w:r w:rsidR="00EF5960">
        <w:t>’</w:t>
      </w:r>
      <w:r w:rsidR="008A10CD">
        <w:t>s tenure</w:t>
      </w:r>
      <w:r>
        <w:t>)</w:t>
      </w:r>
      <w:r w:rsidR="008A10CD">
        <w:t>.</w:t>
      </w:r>
      <w:r>
        <w:t xml:space="preserve"> </w:t>
      </w:r>
    </w:p>
    <w:p w:rsidR="00193D3E" w:rsidRDefault="00193D3E">
      <w:r>
        <w:tab/>
      </w:r>
      <w:r>
        <w:tab/>
      </w:r>
    </w:p>
    <w:p w:rsidR="00193D3E" w:rsidRDefault="00193D3E">
      <w:pPr>
        <w:ind w:left="720" w:firstLine="720"/>
      </w:pPr>
      <w:r>
        <w:t xml:space="preserve">Sales </w:t>
      </w:r>
    </w:p>
    <w:p w:rsidR="00193D3E" w:rsidRDefault="008A10CD" w:rsidP="00EF5960">
      <w:pPr>
        <w:ind w:left="1440"/>
      </w:pPr>
      <w:r>
        <w:t>Under current TD</w:t>
      </w:r>
      <w:r w:rsidR="00AF7C2A">
        <w:t>,</w:t>
      </w:r>
      <w:r>
        <w:t xml:space="preserve"> inventory has ben lowered</w:t>
      </w:r>
      <w:r w:rsidR="00931E3E">
        <w:t xml:space="preserve"> from $$40,000 to $10-</w:t>
      </w:r>
      <w:r w:rsidR="00AF7C2A">
        <w:t>$</w:t>
      </w:r>
      <w:r w:rsidR="00931E3E">
        <w:t>12,</w:t>
      </w:r>
      <w:r w:rsidR="00193D3E">
        <w:t>000</w:t>
      </w:r>
      <w:r w:rsidR="00EF5960">
        <w:t xml:space="preserve"> (appropriate inventory level given the size of the shop</w:t>
      </w:r>
      <w:r w:rsidR="00CA5497">
        <w:t>)</w:t>
      </w:r>
      <w:r w:rsidR="00931E3E">
        <w:t>.</w:t>
      </w:r>
    </w:p>
    <w:p w:rsidR="00193D3E" w:rsidRDefault="008A10CD">
      <w:pPr>
        <w:ind w:left="1440"/>
      </w:pPr>
      <w:r>
        <w:t>Under the current TD</w:t>
      </w:r>
      <w:r w:rsidR="00AF7C2A">
        <w:t>,</w:t>
      </w:r>
      <w:r>
        <w:t xml:space="preserve"> the t</w:t>
      </w:r>
      <w:r w:rsidR="00193D3E">
        <w:t xml:space="preserve">urnover of inventory </w:t>
      </w:r>
      <w:r>
        <w:t xml:space="preserve">is 300% </w:t>
      </w:r>
      <w:r w:rsidR="00CA5497">
        <w:t xml:space="preserve">per annum </w:t>
      </w:r>
      <w:r>
        <w:t>and total sales are</w:t>
      </w:r>
      <w:r w:rsidR="00193D3E">
        <w:t xml:space="preserve"> $36,000 with a net profit of $</w:t>
      </w:r>
      <w:r w:rsidR="00BD709D">
        <w:t>10</w:t>
      </w:r>
      <w:r w:rsidR="00193D3E">
        <w:t>,000.</w:t>
      </w:r>
    </w:p>
    <w:p w:rsidR="00193D3E" w:rsidRDefault="00193D3E">
      <w:r>
        <w:tab/>
      </w:r>
      <w:r>
        <w:tab/>
      </w:r>
    </w:p>
    <w:p w:rsidR="00193D3E" w:rsidRDefault="00193D3E">
      <w:pPr>
        <w:ind w:left="720" w:firstLine="720"/>
      </w:pPr>
      <w:r>
        <w:t>Budgets</w:t>
      </w:r>
    </w:p>
    <w:p w:rsidR="00193D3E" w:rsidRDefault="008A10CD">
      <w:pPr>
        <w:ind w:left="720" w:firstLine="720"/>
      </w:pPr>
      <w:r>
        <w:t xml:space="preserve">Under the current TD </w:t>
      </w:r>
      <w:r w:rsidR="00CA5497">
        <w:t>budget projections</w:t>
      </w:r>
      <w:r>
        <w:t xml:space="preserve"> for the tennis shop are consistently met. </w:t>
      </w:r>
    </w:p>
    <w:p w:rsidR="00193D3E" w:rsidRDefault="00193D3E">
      <w:pPr>
        <w:ind w:left="720" w:firstLine="720"/>
      </w:pPr>
    </w:p>
    <w:p w:rsidR="00193D3E" w:rsidRDefault="00193D3E">
      <w:r>
        <w:tab/>
      </w:r>
      <w:r>
        <w:tab/>
        <w:t>Merchandise</w:t>
      </w:r>
    </w:p>
    <w:p w:rsidR="00193D3E" w:rsidRDefault="00193D3E">
      <w:r>
        <w:tab/>
      </w:r>
      <w:r>
        <w:tab/>
      </w:r>
      <w:r w:rsidR="008A10CD">
        <w:t>The tennis shop offers the highest q</w:t>
      </w:r>
      <w:r>
        <w:t>uality merchandise</w:t>
      </w:r>
      <w:r w:rsidR="00931E3E">
        <w:t>.</w:t>
      </w:r>
    </w:p>
    <w:p w:rsidR="00193D3E" w:rsidRDefault="00193D3E">
      <w:r>
        <w:tab/>
      </w:r>
    </w:p>
    <w:p w:rsidR="00193D3E" w:rsidRDefault="00193D3E">
      <w:pPr>
        <w:ind w:left="720" w:firstLine="720"/>
      </w:pPr>
      <w:r>
        <w:t>Customer Service</w:t>
      </w:r>
    </w:p>
    <w:p w:rsidR="00193D3E" w:rsidRDefault="007D5C11" w:rsidP="00BD709D">
      <w:pPr>
        <w:ind w:left="1440"/>
      </w:pPr>
      <w:r>
        <w:t>Under the current TD there have been no member</w:t>
      </w:r>
      <w:r w:rsidR="00193D3E">
        <w:t xml:space="preserve"> complaints</w:t>
      </w:r>
      <w:r w:rsidR="00BD709D">
        <w:t xml:space="preserve"> regarding service</w:t>
      </w:r>
      <w:r w:rsidR="00193D3E">
        <w:t xml:space="preserve"> in sixteen years.</w:t>
      </w:r>
      <w:r w:rsidR="00BD709D">
        <w:t xml:space="preserve">         There have been complaints regarding the size of the tennis shop and the amount of inventory, but both of these types of complaints can’t be ad</w:t>
      </w:r>
      <w:r w:rsidR="00EF5960">
        <w:t>dressed because of the size of the shop</w:t>
      </w:r>
      <w:r w:rsidR="00BD709D">
        <w:t xml:space="preserve"> and budgetary limits.</w:t>
      </w:r>
    </w:p>
    <w:p w:rsidR="00193D3E" w:rsidRDefault="00193D3E"/>
    <w:p w:rsidR="00193D3E" w:rsidRDefault="00193D3E"/>
    <w:p w:rsidR="00193D3E" w:rsidRDefault="007D5C11">
      <w:pPr>
        <w:ind w:left="720"/>
      </w:pPr>
      <w:r>
        <w:t xml:space="preserve">B. Lessons.  Under the current TD, the tennis program offers the widest </w:t>
      </w:r>
      <w:r w:rsidR="00193D3E">
        <w:t>range of quality learning opportunities for adult</w:t>
      </w:r>
      <w:r>
        <w:t xml:space="preserve"> and junior members. </w:t>
      </w:r>
    </w:p>
    <w:p w:rsidR="00193D3E" w:rsidRDefault="00193D3E" w:rsidP="00EF5960">
      <w:pPr>
        <w:ind w:firstLine="720"/>
      </w:pPr>
      <w:r>
        <w:tab/>
      </w:r>
      <w:r>
        <w:tab/>
      </w:r>
    </w:p>
    <w:p w:rsidR="00193D3E" w:rsidRDefault="00193D3E" w:rsidP="007D5C11">
      <w:pPr>
        <w:ind w:left="1440"/>
      </w:pPr>
      <w:r>
        <w:t xml:space="preserve">Private </w:t>
      </w:r>
      <w:r w:rsidR="007D5C11">
        <w:t xml:space="preserve">and </w:t>
      </w:r>
      <w:r>
        <w:t xml:space="preserve">Group </w:t>
      </w:r>
      <w:r w:rsidR="007D5C11">
        <w:t xml:space="preserve">lessons are available </w:t>
      </w:r>
      <w:r w:rsidR="00380283">
        <w:t>on demand</w:t>
      </w:r>
      <w:r w:rsidR="00931E3E">
        <w:t xml:space="preserve"> and members have a </w:t>
      </w:r>
      <w:r w:rsidR="007D5C11">
        <w:t xml:space="preserve">variety of quality instructors to choose from. </w:t>
      </w:r>
      <w:r>
        <w:t xml:space="preserve">  </w:t>
      </w:r>
    </w:p>
    <w:p w:rsidR="00193D3E" w:rsidRDefault="00193D3E" w:rsidP="00731688">
      <w:pPr>
        <w:ind w:left="1440"/>
      </w:pPr>
      <w:r>
        <w:t xml:space="preserve">Juniors </w:t>
      </w:r>
      <w:r w:rsidR="00731688">
        <w:t xml:space="preserve">are </w:t>
      </w:r>
      <w:r w:rsidR="00CD0BFC">
        <w:t>now offered camps and clinics</w:t>
      </w:r>
      <w:r w:rsidR="007D5C11">
        <w:t xml:space="preserve"> </w:t>
      </w:r>
      <w:r w:rsidR="00CD0BFC">
        <w:t xml:space="preserve">fifty weeks of the year </w:t>
      </w:r>
      <w:r w:rsidR="007D5C11">
        <w:t>(prior to the current TD there w</w:t>
      </w:r>
      <w:r w:rsidR="00380283">
        <w:t>ere</w:t>
      </w:r>
      <w:r w:rsidR="00731688">
        <w:t xml:space="preserve"> </w:t>
      </w:r>
      <w:r w:rsidR="00380283">
        <w:t xml:space="preserve">only four </w:t>
      </w:r>
      <w:r w:rsidR="00F96CD7">
        <w:t>one-week</w:t>
      </w:r>
      <w:r w:rsidR="007D5C11">
        <w:t xml:space="preserve"> summer camp</w:t>
      </w:r>
      <w:r w:rsidR="00380283">
        <w:t>s</w:t>
      </w:r>
      <w:r w:rsidR="00CD0BFC">
        <w:t xml:space="preserve"> and only four months of after school camps</w:t>
      </w:r>
      <w:r w:rsidR="00931E3E">
        <w:t>).</w:t>
      </w:r>
      <w:r>
        <w:t xml:space="preserve">   </w:t>
      </w:r>
      <w:r>
        <w:tab/>
      </w:r>
    </w:p>
    <w:p w:rsidR="00193D3E" w:rsidRDefault="00193D3E">
      <w:pPr>
        <w:ind w:left="1440" w:firstLine="720"/>
      </w:pPr>
      <w:r>
        <w:t>10</w:t>
      </w:r>
      <w:r w:rsidR="00EF5960">
        <w:t xml:space="preserve"> </w:t>
      </w:r>
      <w:r>
        <w:t>weeks of summer camp (Ju</w:t>
      </w:r>
      <w:r w:rsidR="00CA5497">
        <w:t>ne, July and August</w:t>
      </w:r>
      <w:r>
        <w:t>)</w:t>
      </w:r>
    </w:p>
    <w:p w:rsidR="00193D3E" w:rsidRDefault="00A3538A">
      <w:r>
        <w:tab/>
        <w:t xml:space="preserve">    </w:t>
      </w:r>
      <w:r>
        <w:tab/>
      </w:r>
      <w:r>
        <w:tab/>
        <w:t>J</w:t>
      </w:r>
      <w:r w:rsidR="00CA5497">
        <w:t>unio</w:t>
      </w:r>
      <w:r>
        <w:t xml:space="preserve">r program August </w:t>
      </w:r>
      <w:r w:rsidR="00380283">
        <w:t>thru Dec</w:t>
      </w:r>
      <w:r>
        <w:t>ember</w:t>
      </w:r>
      <w:r w:rsidR="00193D3E">
        <w:t xml:space="preserve"> and Jan</w:t>
      </w:r>
      <w:r>
        <w:t>uary</w:t>
      </w:r>
      <w:r w:rsidR="00193D3E">
        <w:t xml:space="preserve"> thru May</w:t>
      </w:r>
    </w:p>
    <w:p w:rsidR="00193D3E" w:rsidRDefault="00193D3E">
      <w:r>
        <w:t xml:space="preserve">                </w:t>
      </w:r>
      <w:r>
        <w:tab/>
      </w:r>
      <w:r>
        <w:tab/>
        <w:t xml:space="preserve">Christmas </w:t>
      </w:r>
      <w:r w:rsidR="005472BC">
        <w:t>C</w:t>
      </w:r>
      <w:r>
        <w:t>amp/New Years Camp</w:t>
      </w:r>
    </w:p>
    <w:p w:rsidR="00193D3E" w:rsidRDefault="00193D3E">
      <w:r>
        <w:tab/>
        <w:t xml:space="preserve">   </w:t>
      </w:r>
      <w:r>
        <w:tab/>
      </w:r>
      <w:r>
        <w:tab/>
        <w:t>Junior Team Tennis</w:t>
      </w:r>
    </w:p>
    <w:p w:rsidR="00193D3E" w:rsidRDefault="00193D3E">
      <w:pPr>
        <w:ind w:left="720" w:firstLine="720"/>
      </w:pPr>
      <w:r>
        <w:t>Women’s and Men’s Leagues</w:t>
      </w:r>
      <w:r w:rsidR="007D5C11">
        <w:t xml:space="preserve"> </w:t>
      </w:r>
      <w:r>
        <w:t xml:space="preserve"> </w:t>
      </w:r>
    </w:p>
    <w:p w:rsidR="007D5C11" w:rsidRDefault="00380283" w:rsidP="00380283">
      <w:pPr>
        <w:ind w:left="2160"/>
      </w:pPr>
      <w:r>
        <w:t xml:space="preserve">Approximately </w:t>
      </w:r>
      <w:r w:rsidR="00193D3E">
        <w:t xml:space="preserve">16 teams </w:t>
      </w:r>
      <w:r w:rsidR="005472BC">
        <w:t>per</w:t>
      </w:r>
      <w:r w:rsidR="00193D3E">
        <w:t xml:space="preserve"> season </w:t>
      </w:r>
      <w:r>
        <w:t>(up from 3 in 1996 when the current TD took the position)</w:t>
      </w:r>
    </w:p>
    <w:p w:rsidR="007D5C11" w:rsidRDefault="007D5C11">
      <w:pPr>
        <w:ind w:left="1440" w:firstLine="720"/>
      </w:pPr>
      <w:r>
        <w:t xml:space="preserve">Combo and </w:t>
      </w:r>
      <w:r w:rsidR="005B7924">
        <w:t>S</w:t>
      </w:r>
      <w:r>
        <w:t xml:space="preserve">enior </w:t>
      </w:r>
      <w:r w:rsidR="005B7924">
        <w:t>C</w:t>
      </w:r>
      <w:r>
        <w:t>ombo</w:t>
      </w:r>
      <w:r w:rsidR="00CA5497">
        <w:t xml:space="preserve"> League</w:t>
      </w:r>
      <w:r>
        <w:t>-Aug</w:t>
      </w:r>
    </w:p>
    <w:p w:rsidR="007D5C11" w:rsidRDefault="00380283">
      <w:pPr>
        <w:ind w:left="1440" w:firstLine="720"/>
      </w:pPr>
      <w:r>
        <w:lastRenderedPageBreak/>
        <w:t>Adult a</w:t>
      </w:r>
      <w:r w:rsidR="00CD0BFC">
        <w:t>nd Senior</w:t>
      </w:r>
      <w:r w:rsidR="00CA5497">
        <w:t xml:space="preserve"> League</w:t>
      </w:r>
      <w:r w:rsidR="00CD0BFC">
        <w:t>-F</w:t>
      </w:r>
      <w:r>
        <w:t xml:space="preserve">all </w:t>
      </w:r>
      <w:r w:rsidR="00CD0BFC">
        <w:t>and S</w:t>
      </w:r>
      <w:r w:rsidR="007D5C11">
        <w:t>pring</w:t>
      </w:r>
    </w:p>
    <w:p w:rsidR="007D5C11" w:rsidRDefault="00931E3E">
      <w:pPr>
        <w:ind w:left="1440" w:firstLine="720"/>
      </w:pPr>
      <w:r>
        <w:t>Mi</w:t>
      </w:r>
      <w:r w:rsidR="00CA5497">
        <w:t>xed D</w:t>
      </w:r>
      <w:r w:rsidR="00CD0BFC">
        <w:t>oubles</w:t>
      </w:r>
      <w:r w:rsidR="00CA5497">
        <w:t xml:space="preserve"> League</w:t>
      </w:r>
      <w:r w:rsidR="00CD0BFC">
        <w:t>-S</w:t>
      </w:r>
      <w:r w:rsidR="007D5C11">
        <w:t>ummer</w:t>
      </w:r>
    </w:p>
    <w:p w:rsidR="00CA5497" w:rsidRDefault="00CA5497" w:rsidP="00A3538A">
      <w:pPr>
        <w:ind w:left="720" w:firstLine="720"/>
      </w:pPr>
    </w:p>
    <w:p w:rsidR="00193D3E" w:rsidRDefault="00CD0BFC" w:rsidP="00A3538A">
      <w:pPr>
        <w:ind w:left="720" w:firstLine="720"/>
      </w:pPr>
      <w:r>
        <w:t>Coaching</w:t>
      </w:r>
      <w:r w:rsidR="00193D3E">
        <w:t xml:space="preserve">  </w:t>
      </w:r>
    </w:p>
    <w:p w:rsidR="005140B7" w:rsidRDefault="005140B7">
      <w:pPr>
        <w:ind w:left="2160"/>
      </w:pPr>
      <w:r>
        <w:t xml:space="preserve">Under the current TD, </w:t>
      </w:r>
      <w:r w:rsidR="00193D3E">
        <w:t>complimentary warm ups</w:t>
      </w:r>
      <w:r>
        <w:t xml:space="preserve"> are offered</w:t>
      </w:r>
      <w:r w:rsidR="00193D3E">
        <w:t xml:space="preserve"> during the </w:t>
      </w:r>
      <w:r w:rsidR="00CA5497">
        <w:t xml:space="preserve">league </w:t>
      </w:r>
      <w:r w:rsidR="00193D3E">
        <w:t>season</w:t>
      </w:r>
      <w:r w:rsidR="00CA5497">
        <w:t>s</w:t>
      </w:r>
      <w:r w:rsidR="00193D3E">
        <w:t xml:space="preserve">. </w:t>
      </w:r>
    </w:p>
    <w:p w:rsidR="00193D3E" w:rsidRDefault="00EF5960">
      <w:pPr>
        <w:ind w:left="2160"/>
      </w:pPr>
      <w:r>
        <w:t>D</w:t>
      </w:r>
      <w:r w:rsidR="005140B7">
        <w:t>uring league play, the current TD w</w:t>
      </w:r>
      <w:r w:rsidR="00193D3E">
        <w:t>atch</w:t>
      </w:r>
      <w:r w:rsidR="005140B7">
        <w:t>es</w:t>
      </w:r>
      <w:r w:rsidR="00193D3E">
        <w:t xml:space="preserve"> and critique</w:t>
      </w:r>
      <w:r w:rsidR="005140B7">
        <w:t>s</w:t>
      </w:r>
      <w:r w:rsidR="00A3538A">
        <w:t xml:space="preserve"> adult league matches and then develops appropriate drills.</w:t>
      </w:r>
    </w:p>
    <w:p w:rsidR="00193D3E" w:rsidRDefault="00193D3E">
      <w:r>
        <w:tab/>
        <w:t xml:space="preserve">     </w:t>
      </w:r>
      <w:r>
        <w:tab/>
        <w:t xml:space="preserve">Clinics </w:t>
      </w:r>
    </w:p>
    <w:p w:rsidR="00193D3E" w:rsidRDefault="00A13EA9">
      <w:pPr>
        <w:ind w:left="720"/>
      </w:pPr>
      <w:r>
        <w:t xml:space="preserve">     </w:t>
      </w:r>
      <w:r>
        <w:tab/>
      </w:r>
      <w:r>
        <w:tab/>
        <w:t>Singles C</w:t>
      </w:r>
      <w:r w:rsidR="00193D3E">
        <w:t>linics</w:t>
      </w:r>
      <w:r w:rsidR="00380283">
        <w:t>-</w:t>
      </w:r>
      <w:r w:rsidR="00193D3E">
        <w:t xml:space="preserve">Thursday morning. </w:t>
      </w:r>
    </w:p>
    <w:p w:rsidR="00193D3E" w:rsidRDefault="00193D3E">
      <w:pPr>
        <w:ind w:left="720"/>
      </w:pPr>
      <w:r>
        <w:t xml:space="preserve">     </w:t>
      </w:r>
      <w:r>
        <w:tab/>
      </w:r>
      <w:r>
        <w:tab/>
      </w:r>
      <w:r w:rsidR="00A13EA9">
        <w:t>Cardio High Performance C</w:t>
      </w:r>
      <w:r w:rsidR="00380283">
        <w:t>linics-</w:t>
      </w:r>
      <w:r w:rsidR="00931E3E">
        <w:t>Friday morning</w:t>
      </w:r>
    </w:p>
    <w:p w:rsidR="00193D3E" w:rsidRDefault="00193D3E">
      <w:pPr>
        <w:ind w:left="720"/>
      </w:pPr>
      <w:r>
        <w:t xml:space="preserve">                        Ad</w:t>
      </w:r>
      <w:r w:rsidR="00931E3E">
        <w:t>ult clinics throughout the year</w:t>
      </w:r>
    </w:p>
    <w:p w:rsidR="00193D3E" w:rsidRDefault="00193D3E">
      <w:pPr>
        <w:ind w:left="720"/>
      </w:pPr>
      <w:r>
        <w:t xml:space="preserve">                        Junior clinics Monday thr</w:t>
      </w:r>
      <w:r w:rsidR="00931E3E">
        <w:t>ough Friday throughout the year</w:t>
      </w:r>
      <w:r>
        <w:t xml:space="preserve"> </w:t>
      </w:r>
    </w:p>
    <w:p w:rsidR="00931E3E" w:rsidRDefault="00193D3E" w:rsidP="00931E3E">
      <w:r>
        <w:t xml:space="preserve">    </w:t>
      </w:r>
      <w:r>
        <w:tab/>
        <w:t xml:space="preserve">   </w:t>
      </w:r>
    </w:p>
    <w:p w:rsidR="00193D3E" w:rsidRDefault="00424751" w:rsidP="00931E3E">
      <w:pPr>
        <w:ind w:firstLine="720"/>
      </w:pPr>
      <w:r>
        <w:t>B</w:t>
      </w:r>
      <w:r w:rsidR="00931E3E">
        <w:t xml:space="preserve"> </w:t>
      </w:r>
      <w:r>
        <w:t>(1)</w:t>
      </w:r>
      <w:r w:rsidR="00931E3E">
        <w:t xml:space="preserve"> </w:t>
      </w:r>
      <w:r w:rsidR="00193D3E">
        <w:t>Skills and Knowledge</w:t>
      </w:r>
    </w:p>
    <w:p w:rsidR="00193D3E" w:rsidRDefault="00F96CD7">
      <w:r>
        <w:t xml:space="preserve"> </w:t>
      </w:r>
    </w:p>
    <w:p w:rsidR="00193D3E" w:rsidRDefault="00193D3E">
      <w:r>
        <w:tab/>
      </w:r>
      <w:r>
        <w:tab/>
      </w:r>
      <w:r w:rsidR="005140B7">
        <w:t xml:space="preserve">The TD </w:t>
      </w:r>
      <w:r w:rsidR="00EF5960">
        <w:t xml:space="preserve">must have knowledge of singles and </w:t>
      </w:r>
      <w:r w:rsidR="005140B7">
        <w:t xml:space="preserve">doubles and both the </w:t>
      </w:r>
      <w:r>
        <w:t>men’s and women’s games</w:t>
      </w:r>
      <w:r w:rsidR="00EF5960">
        <w:t>.</w:t>
      </w:r>
    </w:p>
    <w:p w:rsidR="00193D3E" w:rsidRDefault="00193D3E">
      <w:r>
        <w:tab/>
      </w:r>
      <w:r>
        <w:tab/>
      </w:r>
      <w:r w:rsidR="005140B7">
        <w:t xml:space="preserve">The TD must know </w:t>
      </w:r>
      <w:r>
        <w:t>how juniors successfully develop</w:t>
      </w:r>
      <w:r w:rsidR="00EF5960">
        <w:t>.</w:t>
      </w:r>
    </w:p>
    <w:p w:rsidR="00193D3E" w:rsidRDefault="00193D3E">
      <w:r>
        <w:tab/>
      </w:r>
      <w:r>
        <w:tab/>
      </w:r>
      <w:r w:rsidR="005140B7">
        <w:t>The TD is responsible for</w:t>
      </w:r>
      <w:r w:rsidR="00A3538A">
        <w:t xml:space="preserve"> the</w:t>
      </w:r>
      <w:r w:rsidR="005140B7">
        <w:t xml:space="preserve"> </w:t>
      </w:r>
      <w:r>
        <w:t>hiring</w:t>
      </w:r>
      <w:r w:rsidR="00CD0BFC">
        <w:t>,</w:t>
      </w:r>
      <w:r>
        <w:t xml:space="preserve"> training</w:t>
      </w:r>
      <w:r w:rsidR="00CD0BFC">
        <w:t xml:space="preserve"> and</w:t>
      </w:r>
      <w:r>
        <w:t xml:space="preserve"> supervision of instructional personnel</w:t>
      </w:r>
      <w:r w:rsidR="00EF5960">
        <w:t>.</w:t>
      </w:r>
    </w:p>
    <w:p w:rsidR="00193D3E" w:rsidRDefault="005140B7" w:rsidP="005140B7">
      <w:pPr>
        <w:ind w:left="1440"/>
      </w:pPr>
      <w:r>
        <w:t xml:space="preserve">The TD </w:t>
      </w:r>
      <w:r w:rsidR="00193D3E">
        <w:t>manage</w:t>
      </w:r>
      <w:r>
        <w:t>s the</w:t>
      </w:r>
      <w:r w:rsidR="00193D3E">
        <w:t xml:space="preserve"> distribution</w:t>
      </w:r>
      <w:r w:rsidR="00AF7C2A">
        <w:t xml:space="preserve"> of</w:t>
      </w:r>
      <w:r w:rsidR="00193D3E">
        <w:t xml:space="preserve"> all private lessons among the </w:t>
      </w:r>
      <w:r w:rsidR="00CA5497">
        <w:t xml:space="preserve">instructional </w:t>
      </w:r>
      <w:r w:rsidR="00193D3E">
        <w:t>staff</w:t>
      </w:r>
      <w:r>
        <w:t xml:space="preserve"> (proper managing avoids conflict</w:t>
      </w:r>
      <w:r w:rsidR="00CA5497">
        <w:t xml:space="preserve"> among the staff</w:t>
      </w:r>
      <w:r w:rsidR="00AF7C2A">
        <w:t>)</w:t>
      </w:r>
      <w:r w:rsidR="00CD0BFC">
        <w:t>.</w:t>
      </w:r>
    </w:p>
    <w:p w:rsidR="00193D3E" w:rsidRDefault="005140B7" w:rsidP="00AF7C2A">
      <w:pPr>
        <w:ind w:left="1440"/>
      </w:pPr>
      <w:r>
        <w:t>The TD must know how to advertise and market the lesson</w:t>
      </w:r>
      <w:r w:rsidR="00193D3E">
        <w:t xml:space="preserve"> programs (flyers, ads for programs)</w:t>
      </w:r>
      <w:r w:rsidR="00AF7C2A">
        <w:t xml:space="preserve"> and organize</w:t>
      </w:r>
      <w:r w:rsidR="00193D3E">
        <w:t xml:space="preserve"> courts for all league play</w:t>
      </w:r>
      <w:r w:rsidR="00EF5960">
        <w:t>.</w:t>
      </w:r>
    </w:p>
    <w:p w:rsidR="00193D3E" w:rsidRDefault="00193D3E"/>
    <w:p w:rsidR="00193D3E" w:rsidRDefault="00931E3E">
      <w:r>
        <w:t xml:space="preserve">     </w:t>
      </w:r>
      <w:r>
        <w:tab/>
      </w:r>
      <w:r w:rsidR="00424751">
        <w:t>B</w:t>
      </w:r>
      <w:r w:rsidR="00F96CD7">
        <w:t xml:space="preserve"> </w:t>
      </w:r>
      <w:r>
        <w:t>(</w:t>
      </w:r>
      <w:r w:rsidR="00424751">
        <w:t>2)</w:t>
      </w:r>
      <w:r>
        <w:t xml:space="preserve"> Progr</w:t>
      </w:r>
      <w:r w:rsidR="005140B7">
        <w:t>ess</w:t>
      </w:r>
    </w:p>
    <w:p w:rsidR="00193D3E" w:rsidRDefault="00193D3E">
      <w:r>
        <w:tab/>
      </w:r>
      <w:r>
        <w:tab/>
      </w:r>
    </w:p>
    <w:p w:rsidR="00193D3E" w:rsidRDefault="00EF5960" w:rsidP="00A3538A">
      <w:pPr>
        <w:ind w:left="720" w:firstLine="720"/>
      </w:pPr>
      <w:r>
        <w:t>Junior</w:t>
      </w:r>
      <w:r w:rsidR="008E7C68">
        <w:t>s</w:t>
      </w:r>
      <w:r w:rsidR="00193D3E">
        <w:t xml:space="preserve"> </w:t>
      </w:r>
    </w:p>
    <w:p w:rsidR="00193D3E" w:rsidRDefault="00193D3E">
      <w:pPr>
        <w:ind w:left="1440" w:firstLine="720"/>
      </w:pPr>
      <w:r>
        <w:t xml:space="preserve">Multiple </w:t>
      </w:r>
      <w:r w:rsidR="00931E3E">
        <w:t>N</w:t>
      </w:r>
      <w:r>
        <w:t xml:space="preserve">ational </w:t>
      </w:r>
      <w:r w:rsidR="00931E3E">
        <w:t>C</w:t>
      </w:r>
      <w:r>
        <w:t>hampions. (Will and Sara Guzick)</w:t>
      </w:r>
    </w:p>
    <w:p w:rsidR="00193D3E" w:rsidRDefault="00CD0BFC">
      <w:pPr>
        <w:ind w:left="1440" w:firstLine="720"/>
      </w:pPr>
      <w:r>
        <w:t>Nationally ranked J</w:t>
      </w:r>
      <w:r w:rsidR="00193D3E">
        <w:t>uniors</w:t>
      </w:r>
    </w:p>
    <w:p w:rsidR="00193D3E" w:rsidRDefault="00ED6A51">
      <w:pPr>
        <w:ind w:left="1440" w:firstLine="720"/>
      </w:pPr>
      <w:r>
        <w:t>Southern and State ranked Juniors</w:t>
      </w:r>
    </w:p>
    <w:p w:rsidR="00193D3E" w:rsidRDefault="00193D3E">
      <w:pPr>
        <w:ind w:left="1440" w:firstLine="720"/>
      </w:pPr>
      <w:r>
        <w:t xml:space="preserve">Record </w:t>
      </w:r>
      <w:r w:rsidR="005140B7">
        <w:t xml:space="preserve">attendance at </w:t>
      </w:r>
      <w:r>
        <w:t>summer camps this June</w:t>
      </w:r>
    </w:p>
    <w:p w:rsidR="00193D3E" w:rsidRDefault="00EF5960">
      <w:r>
        <w:tab/>
      </w:r>
      <w:r>
        <w:tab/>
        <w:t>Leagues</w:t>
      </w:r>
    </w:p>
    <w:p w:rsidR="00193D3E" w:rsidRDefault="00A3538A" w:rsidP="00A3538A">
      <w:pPr>
        <w:ind w:left="2160"/>
      </w:pPr>
      <w:r>
        <w:t>Thornblade is the o</w:t>
      </w:r>
      <w:r w:rsidR="00193D3E">
        <w:t>nly club in</w:t>
      </w:r>
      <w:r>
        <w:t xml:space="preserve"> the</w:t>
      </w:r>
      <w:r w:rsidR="00193D3E">
        <w:t xml:space="preserve"> area to h</w:t>
      </w:r>
      <w:r w:rsidR="005140B7">
        <w:t xml:space="preserve">ave a team qualify for </w:t>
      </w:r>
      <w:r>
        <w:t xml:space="preserve">the </w:t>
      </w:r>
      <w:r w:rsidR="00931E3E">
        <w:t>N</w:t>
      </w:r>
      <w:r w:rsidR="005140B7">
        <w:t xml:space="preserve">ational </w:t>
      </w:r>
      <w:r w:rsidR="00931E3E">
        <w:t>C</w:t>
      </w:r>
      <w:r w:rsidR="005140B7">
        <w:t>hampionships</w:t>
      </w:r>
      <w:r w:rsidR="00193D3E">
        <w:t>.</w:t>
      </w:r>
    </w:p>
    <w:p w:rsidR="00193D3E" w:rsidRDefault="00193D3E">
      <w:pPr>
        <w:ind w:left="1440" w:firstLine="720"/>
      </w:pPr>
      <w:r>
        <w:t xml:space="preserve">Every season teams qualify for </w:t>
      </w:r>
      <w:r w:rsidR="00931E3E">
        <w:t>P</w:t>
      </w:r>
      <w:r>
        <w:t xml:space="preserve">layoffs and or </w:t>
      </w:r>
      <w:r w:rsidR="00931E3E">
        <w:t>S</w:t>
      </w:r>
      <w:r>
        <w:t>tate</w:t>
      </w:r>
      <w:r w:rsidR="005140B7">
        <w:t xml:space="preserve"> </w:t>
      </w:r>
      <w:r w:rsidR="00931E3E">
        <w:t>C</w:t>
      </w:r>
      <w:r w:rsidR="005140B7">
        <w:t>hampionships</w:t>
      </w:r>
      <w:r w:rsidR="00EF5960">
        <w:t>.</w:t>
      </w:r>
    </w:p>
    <w:p w:rsidR="00193D3E" w:rsidRDefault="00EF5960">
      <w:r>
        <w:tab/>
      </w:r>
      <w:r>
        <w:tab/>
        <w:t>Clinics</w:t>
      </w:r>
      <w:r w:rsidR="00193D3E">
        <w:t xml:space="preserve"> </w:t>
      </w:r>
    </w:p>
    <w:p w:rsidR="00193D3E" w:rsidRDefault="005B7924">
      <w:pPr>
        <w:ind w:left="1440" w:firstLine="720"/>
      </w:pPr>
      <w:r>
        <w:t>Clinics</w:t>
      </w:r>
      <w:r w:rsidR="00193D3E">
        <w:t xml:space="preserve"> are well attended. </w:t>
      </w:r>
    </w:p>
    <w:p w:rsidR="00193D3E" w:rsidRDefault="00193D3E" w:rsidP="000D063B">
      <w:r>
        <w:tab/>
      </w:r>
      <w:r>
        <w:tab/>
      </w:r>
    </w:p>
    <w:p w:rsidR="00193D3E" w:rsidRDefault="00A97861" w:rsidP="00BC6B7F">
      <w:pPr>
        <w:ind w:left="720"/>
      </w:pPr>
      <w:r>
        <w:t>C</w:t>
      </w:r>
      <w:r w:rsidR="00193D3E">
        <w:t>. Events</w:t>
      </w:r>
      <w:r w:rsidR="00BC6B7F">
        <w:t>. Under the current TD both the number and quality of social events and tournaments have increased.</w:t>
      </w:r>
    </w:p>
    <w:p w:rsidR="00193D3E" w:rsidRDefault="00193D3E">
      <w:r>
        <w:tab/>
      </w:r>
    </w:p>
    <w:p w:rsidR="00193D3E" w:rsidRDefault="00193D3E">
      <w:r>
        <w:tab/>
        <w:t xml:space="preserve">  </w:t>
      </w:r>
      <w:r w:rsidR="000D063B">
        <w:tab/>
      </w:r>
      <w:r>
        <w:t>Social</w:t>
      </w:r>
      <w:r w:rsidR="00BC6B7F">
        <w:t xml:space="preserve">.  A wide </w:t>
      </w:r>
      <w:r w:rsidR="00F96CD7">
        <w:t>variety</w:t>
      </w:r>
      <w:r w:rsidR="00BC6B7F">
        <w:t xml:space="preserve"> of social events are offered to the members throughout the year. </w:t>
      </w:r>
    </w:p>
    <w:p w:rsidR="008E7C68" w:rsidRDefault="00193D3E">
      <w:r>
        <w:tab/>
        <w:t xml:space="preserve">   </w:t>
      </w:r>
      <w:r>
        <w:tab/>
      </w:r>
      <w:r w:rsidR="000D063B">
        <w:tab/>
      </w:r>
    </w:p>
    <w:p w:rsidR="00193D3E" w:rsidRDefault="00193D3E" w:rsidP="008E7C68">
      <w:pPr>
        <w:ind w:left="1440" w:firstLine="720"/>
      </w:pPr>
      <w:r>
        <w:t>Red and Blue Events</w:t>
      </w:r>
    </w:p>
    <w:p w:rsidR="00193D3E" w:rsidRDefault="00193D3E">
      <w:r>
        <w:t xml:space="preserve">                        </w:t>
      </w:r>
      <w:r w:rsidR="000D063B">
        <w:tab/>
      </w:r>
      <w:r>
        <w:t xml:space="preserve">Pick </w:t>
      </w:r>
      <w:r w:rsidR="00380283">
        <w:t>S</w:t>
      </w:r>
      <w:r>
        <w:t>ix</w:t>
      </w:r>
      <w:r w:rsidR="00931E3E">
        <w:t xml:space="preserve"> </w:t>
      </w:r>
      <w:r w:rsidR="00380283">
        <w:t>(previously the Red and Blue Events)</w:t>
      </w:r>
    </w:p>
    <w:p w:rsidR="00193D3E" w:rsidRDefault="00193D3E">
      <w:r>
        <w:t xml:space="preserve">                        </w:t>
      </w:r>
      <w:r w:rsidR="000D063B">
        <w:tab/>
      </w:r>
      <w:r w:rsidR="00931E3E">
        <w:t>Saturday morning social</w:t>
      </w:r>
    </w:p>
    <w:p w:rsidR="00193D3E" w:rsidRDefault="00193D3E">
      <w:r>
        <w:tab/>
      </w:r>
      <w:r>
        <w:tab/>
      </w:r>
      <w:r w:rsidR="000D063B">
        <w:tab/>
      </w:r>
      <w:r>
        <w:t>Tuesday night Men’s Intraclub</w:t>
      </w:r>
    </w:p>
    <w:p w:rsidR="00193D3E" w:rsidRDefault="00193D3E">
      <w:r>
        <w:t xml:space="preserve">                        </w:t>
      </w:r>
      <w:r w:rsidR="000D063B">
        <w:tab/>
      </w:r>
      <w:r>
        <w:t xml:space="preserve">Junior night </w:t>
      </w:r>
    </w:p>
    <w:p w:rsidR="00193D3E" w:rsidRDefault="00193D3E">
      <w:r>
        <w:t xml:space="preserve">                        </w:t>
      </w:r>
      <w:r w:rsidR="000D063B">
        <w:tab/>
      </w:r>
      <w:r>
        <w:t>Men’s night</w:t>
      </w:r>
    </w:p>
    <w:p w:rsidR="00193D3E" w:rsidRDefault="00193D3E">
      <w:r>
        <w:t xml:space="preserve">                        </w:t>
      </w:r>
      <w:r w:rsidR="000D063B">
        <w:tab/>
      </w:r>
      <w:r>
        <w:t>Ladies night</w:t>
      </w:r>
    </w:p>
    <w:p w:rsidR="00193D3E" w:rsidRDefault="00193D3E">
      <w:r>
        <w:t xml:space="preserve">                        </w:t>
      </w:r>
      <w:r w:rsidR="000D063B">
        <w:tab/>
      </w:r>
      <w:r w:rsidR="00931E3E">
        <w:t>Welcome back social in February</w:t>
      </w:r>
    </w:p>
    <w:p w:rsidR="00193D3E" w:rsidRDefault="00193D3E">
      <w:r>
        <w:t xml:space="preserve">                        </w:t>
      </w:r>
      <w:r w:rsidR="000D063B">
        <w:tab/>
      </w:r>
      <w:r>
        <w:t>Halloween social</w:t>
      </w:r>
    </w:p>
    <w:p w:rsidR="00193D3E" w:rsidRDefault="00193D3E">
      <w:r>
        <w:tab/>
      </w:r>
      <w:r>
        <w:tab/>
      </w:r>
      <w:r w:rsidR="000D063B">
        <w:tab/>
      </w:r>
      <w:r>
        <w:t>Member/Guest</w:t>
      </w:r>
    </w:p>
    <w:p w:rsidR="00193D3E" w:rsidRDefault="00193D3E">
      <w:r>
        <w:lastRenderedPageBreak/>
        <w:tab/>
      </w:r>
      <w:r>
        <w:tab/>
      </w:r>
      <w:r w:rsidR="000D063B">
        <w:tab/>
      </w:r>
      <w:r>
        <w:t>Member/Member</w:t>
      </w:r>
    </w:p>
    <w:p w:rsidR="00193D3E" w:rsidRDefault="00193D3E">
      <w:r>
        <w:t xml:space="preserve">                       </w:t>
      </w:r>
      <w:r w:rsidR="000D063B">
        <w:tab/>
      </w:r>
      <w:r>
        <w:t xml:space="preserve"> </w:t>
      </w:r>
      <w:r w:rsidR="000D063B">
        <w:tab/>
      </w:r>
      <w:r>
        <w:t>Club Championships</w:t>
      </w:r>
    </w:p>
    <w:p w:rsidR="00931E3E" w:rsidRDefault="00931E3E">
      <w:r>
        <w:t xml:space="preserve">                                    US Open Mixed Doubles</w:t>
      </w:r>
    </w:p>
    <w:p w:rsidR="00ED6A51" w:rsidRDefault="00EF5960" w:rsidP="00EF5960">
      <w:r>
        <w:t xml:space="preserve">                       </w:t>
      </w:r>
    </w:p>
    <w:p w:rsidR="00193D3E" w:rsidRDefault="00BC6B7F" w:rsidP="00ED6A51">
      <w:pPr>
        <w:ind w:left="720" w:firstLine="720"/>
      </w:pPr>
      <w:r>
        <w:t>Tournaments. The club now holds t</w:t>
      </w:r>
      <w:r w:rsidR="00193D3E">
        <w:t xml:space="preserve">hree USTA sanctioned tournaments (will be four this </w:t>
      </w:r>
      <w:r>
        <w:t>year).</w:t>
      </w:r>
      <w:r w:rsidR="00193D3E">
        <w:t xml:space="preserve"> </w:t>
      </w:r>
    </w:p>
    <w:p w:rsidR="00BC6B7F" w:rsidRDefault="00BC6B7F" w:rsidP="00BC6B7F">
      <w:pPr>
        <w:ind w:firstLine="720"/>
      </w:pPr>
      <w:r>
        <w:tab/>
        <w:t>Prior to the current T</w:t>
      </w:r>
      <w:r w:rsidR="00380283">
        <w:t>D</w:t>
      </w:r>
      <w:r>
        <w:t xml:space="preserve"> tenur</w:t>
      </w:r>
      <w:r w:rsidR="00380283">
        <w:t>e</w:t>
      </w:r>
      <w:r>
        <w:t xml:space="preserve"> the club held no </w:t>
      </w:r>
      <w:r w:rsidR="00F96CD7">
        <w:t>tournaments</w:t>
      </w:r>
      <w:r>
        <w:t>.  The tournaments are:</w:t>
      </w:r>
    </w:p>
    <w:p w:rsidR="008E7C68" w:rsidRDefault="008E7C68" w:rsidP="000D063B">
      <w:pPr>
        <w:ind w:left="1440" w:firstLine="720"/>
      </w:pPr>
    </w:p>
    <w:p w:rsidR="00193D3E" w:rsidRDefault="00193D3E" w:rsidP="000D063B">
      <w:pPr>
        <w:ind w:left="1440" w:firstLine="720"/>
      </w:pPr>
      <w:r>
        <w:t>Aquafina/Thornblade Junior Tennis Classic</w:t>
      </w:r>
    </w:p>
    <w:p w:rsidR="00193D3E" w:rsidRDefault="00193D3E" w:rsidP="000D063B">
      <w:pPr>
        <w:ind w:left="1440" w:firstLine="720"/>
      </w:pPr>
      <w:r>
        <w:t xml:space="preserve">Frank C. Outlaw Adult Classic </w:t>
      </w:r>
    </w:p>
    <w:p w:rsidR="00380283" w:rsidRDefault="00380283" w:rsidP="000D063B">
      <w:pPr>
        <w:ind w:left="1440" w:firstLine="720"/>
      </w:pPr>
      <w:r>
        <w:t>Thornblade Fall Tennis Classic,</w:t>
      </w:r>
    </w:p>
    <w:p w:rsidR="00193D3E" w:rsidRDefault="00193D3E" w:rsidP="000D063B">
      <w:pPr>
        <w:ind w:left="1440" w:firstLine="720"/>
      </w:pPr>
      <w:r>
        <w:t xml:space="preserve">Rising </w:t>
      </w:r>
      <w:r w:rsidR="00931E3E">
        <w:t>Stars Junior Tennis Tournament</w:t>
      </w:r>
      <w:r w:rsidR="00380283">
        <w:t xml:space="preserve"> (new this year)</w:t>
      </w:r>
    </w:p>
    <w:p w:rsidR="00193D3E" w:rsidRDefault="00193D3E">
      <w:pPr>
        <w:ind w:firstLine="720"/>
      </w:pPr>
    </w:p>
    <w:p w:rsidR="00193D3E" w:rsidRDefault="00193D3E">
      <w:r>
        <w:t xml:space="preserve">    </w:t>
      </w:r>
      <w:r w:rsidR="00A97861">
        <w:tab/>
      </w:r>
      <w:r w:rsidR="00424751">
        <w:t>C</w:t>
      </w:r>
      <w:r w:rsidR="00A97861">
        <w:t xml:space="preserve"> </w:t>
      </w:r>
      <w:r w:rsidR="00424751">
        <w:t>(1)</w:t>
      </w:r>
      <w:r>
        <w:t xml:space="preserve"> </w:t>
      </w:r>
      <w:r w:rsidR="006A55B8">
        <w:t xml:space="preserve">Required </w:t>
      </w:r>
      <w:r>
        <w:t>Skills and Knowledge</w:t>
      </w:r>
    </w:p>
    <w:p w:rsidR="00193D3E" w:rsidRDefault="00193D3E" w:rsidP="00BC6B7F"/>
    <w:p w:rsidR="00193D3E" w:rsidRDefault="00BC6B7F" w:rsidP="008E7C68">
      <w:pPr>
        <w:ind w:left="2160"/>
      </w:pPr>
      <w:r>
        <w:t xml:space="preserve">TD must begin </w:t>
      </w:r>
      <w:r w:rsidR="0062053A">
        <w:t xml:space="preserve">preparations </w:t>
      </w:r>
      <w:r w:rsidR="00193D3E">
        <w:t>60-90 days bef</w:t>
      </w:r>
      <w:r>
        <w:t xml:space="preserve">ore </w:t>
      </w:r>
      <w:r w:rsidR="00EF5960">
        <w:t xml:space="preserve">each </w:t>
      </w:r>
      <w:r>
        <w:t>tournament</w:t>
      </w:r>
      <w:r w:rsidR="008E7C68">
        <w:t>.  These preparations involve the following:</w:t>
      </w:r>
    </w:p>
    <w:p w:rsidR="00193D3E" w:rsidRDefault="00193D3E">
      <w:r>
        <w:tab/>
      </w:r>
      <w:r>
        <w:tab/>
      </w:r>
      <w:r w:rsidR="000D063B">
        <w:tab/>
      </w:r>
      <w:r w:rsidR="008E7C68">
        <w:tab/>
        <w:t xml:space="preserve">Making </w:t>
      </w:r>
      <w:r w:rsidR="00BC6B7F">
        <w:t>f</w:t>
      </w:r>
      <w:r>
        <w:t>und raising and marketing arrangements</w:t>
      </w:r>
      <w:r w:rsidR="00A97861">
        <w:t>.</w:t>
      </w:r>
    </w:p>
    <w:p w:rsidR="00193D3E" w:rsidRDefault="008E7C68" w:rsidP="00BC6B7F">
      <w:pPr>
        <w:ind w:left="2880"/>
      </w:pPr>
      <w:r>
        <w:t xml:space="preserve">Making </w:t>
      </w:r>
      <w:r w:rsidR="00BC6B7F">
        <w:t>a</w:t>
      </w:r>
      <w:r w:rsidR="00193D3E">
        <w:t>rrangement</w:t>
      </w:r>
      <w:r>
        <w:t>s</w:t>
      </w:r>
      <w:r w:rsidR="00193D3E">
        <w:t xml:space="preserve"> with </w:t>
      </w:r>
      <w:r w:rsidR="0062053A">
        <w:t xml:space="preserve">other </w:t>
      </w:r>
      <w:r w:rsidR="00193D3E">
        <w:t>clubs for use of courts (and contingencies-rain outs)</w:t>
      </w:r>
      <w:r w:rsidR="00A97861">
        <w:t>.</w:t>
      </w:r>
    </w:p>
    <w:p w:rsidR="00BC6B7F" w:rsidRDefault="00A13EA9" w:rsidP="008E7C68">
      <w:pPr>
        <w:ind w:left="2880"/>
      </w:pPr>
      <w:r>
        <w:t>Arranging staff for tournaments, including employees (time and overtime) and volunteers and the hiring of umpires.</w:t>
      </w:r>
    </w:p>
    <w:p w:rsidR="00193D3E" w:rsidRDefault="008E7C68" w:rsidP="00BC6B7F">
      <w:pPr>
        <w:ind w:left="2160" w:firstLine="720"/>
      </w:pPr>
      <w:r>
        <w:t>O</w:t>
      </w:r>
      <w:r w:rsidR="00193D3E">
        <w:t>rder</w:t>
      </w:r>
      <w:r w:rsidR="006A55B8">
        <w:t>ing</w:t>
      </w:r>
      <w:r w:rsidR="00193D3E">
        <w:t xml:space="preserve"> trophies, awards, score</w:t>
      </w:r>
      <w:r w:rsidR="006A55B8">
        <w:t xml:space="preserve"> </w:t>
      </w:r>
      <w:r w:rsidR="00193D3E">
        <w:t>cards.</w:t>
      </w:r>
    </w:p>
    <w:p w:rsidR="00193D3E" w:rsidRDefault="008E7C68" w:rsidP="00BC6B7F">
      <w:pPr>
        <w:ind w:left="2880"/>
      </w:pPr>
      <w:r>
        <w:t>S</w:t>
      </w:r>
      <w:r w:rsidR="00193D3E">
        <w:t>et</w:t>
      </w:r>
      <w:r w:rsidR="006A55B8">
        <w:t>ting</w:t>
      </w:r>
      <w:r w:rsidR="00193D3E">
        <w:t xml:space="preserve"> up tournament-draw, scheduling, tournament desk, chairs on courts (first day could be as many as 128 matches)</w:t>
      </w:r>
      <w:r w:rsidR="00A97861">
        <w:t>.</w:t>
      </w:r>
    </w:p>
    <w:p w:rsidR="00193D3E" w:rsidRDefault="00193D3E">
      <w:r>
        <w:tab/>
      </w:r>
      <w:r>
        <w:tab/>
      </w:r>
      <w:r w:rsidR="000D063B">
        <w:tab/>
      </w:r>
      <w:r w:rsidR="00BC6B7F">
        <w:tab/>
      </w:r>
      <w:r w:rsidR="006A55B8">
        <w:t>Arranging</w:t>
      </w:r>
      <w:r>
        <w:t xml:space="preserve"> and organize “demo day” during tournament</w:t>
      </w:r>
      <w:r w:rsidR="006A55B8">
        <w:t>s</w:t>
      </w:r>
      <w:r w:rsidR="00A97861">
        <w:t>.</w:t>
      </w:r>
    </w:p>
    <w:p w:rsidR="00193D3E" w:rsidRDefault="00193D3E">
      <w:r>
        <w:tab/>
      </w:r>
      <w:r>
        <w:tab/>
      </w:r>
      <w:r w:rsidR="000D063B">
        <w:tab/>
      </w:r>
      <w:r w:rsidR="00BC6B7F">
        <w:t>TD must have k</w:t>
      </w:r>
      <w:r w:rsidR="0062053A">
        <w:t xml:space="preserve">nowledge of </w:t>
      </w:r>
      <w:r>
        <w:t>USTA sanctioning process (all guidelines)</w:t>
      </w:r>
      <w:r w:rsidR="006A55B8">
        <w:t>.</w:t>
      </w:r>
    </w:p>
    <w:p w:rsidR="0062053A" w:rsidRDefault="00193D3E">
      <w:r>
        <w:tab/>
      </w:r>
      <w:r>
        <w:tab/>
      </w:r>
      <w:r w:rsidR="00BC6B7F">
        <w:tab/>
        <w:t>TD must budget the tournament and account for expenses and revenue.</w:t>
      </w:r>
      <w:r w:rsidR="0062053A">
        <w:t xml:space="preserve"> </w:t>
      </w:r>
    </w:p>
    <w:p w:rsidR="00193D3E" w:rsidRDefault="00193D3E"/>
    <w:p w:rsidR="00193D3E" w:rsidRDefault="00193D3E">
      <w:r>
        <w:t xml:space="preserve">             </w:t>
      </w:r>
      <w:r w:rsidR="00A97861">
        <w:t xml:space="preserve">C </w:t>
      </w:r>
      <w:r w:rsidR="00424751">
        <w:t xml:space="preserve">(2) </w:t>
      </w:r>
      <w:r w:rsidR="00BC6B7F">
        <w:t>Progress</w:t>
      </w:r>
    </w:p>
    <w:p w:rsidR="00193D3E" w:rsidRDefault="00193D3E"/>
    <w:p w:rsidR="0031387C" w:rsidRDefault="0062053A" w:rsidP="007B5974">
      <w:pPr>
        <w:ind w:left="2160"/>
      </w:pPr>
      <w:r>
        <w:t xml:space="preserve">Social events </w:t>
      </w:r>
      <w:r w:rsidR="007B5974">
        <w:t xml:space="preserve">have expanded and </w:t>
      </w:r>
      <w:r>
        <w:t>are well attended and fees allow</w:t>
      </w:r>
      <w:r w:rsidR="0031387C">
        <w:t xml:space="preserve"> the events to</w:t>
      </w:r>
      <w:r w:rsidR="006A55B8">
        <w:t xml:space="preserve"> usually </w:t>
      </w:r>
      <w:r w:rsidR="0031387C">
        <w:t>break even which is the</w:t>
      </w:r>
      <w:r w:rsidR="006A55B8">
        <w:t xml:space="preserve"> official Finance Committee</w:t>
      </w:r>
      <w:r w:rsidR="0031387C">
        <w:t xml:space="preserve"> goal.</w:t>
      </w:r>
    </w:p>
    <w:p w:rsidR="008E7C68" w:rsidRDefault="008E7C68" w:rsidP="000D063B">
      <w:pPr>
        <w:ind w:left="1440" w:firstLine="720"/>
      </w:pPr>
    </w:p>
    <w:p w:rsidR="0062053A" w:rsidRDefault="00193D3E" w:rsidP="000D063B">
      <w:pPr>
        <w:ind w:left="1440" w:firstLine="720"/>
      </w:pPr>
      <w:r>
        <w:t xml:space="preserve">Two of the tournaments have won State and Southern tournament of the year awards. </w:t>
      </w:r>
    </w:p>
    <w:p w:rsidR="008E7C68" w:rsidRDefault="008E7C68" w:rsidP="000D063B">
      <w:pPr>
        <w:ind w:left="1440" w:firstLine="720"/>
      </w:pPr>
    </w:p>
    <w:p w:rsidR="00193D3E" w:rsidRDefault="0031387C" w:rsidP="000D063B">
      <w:pPr>
        <w:ind w:left="1440" w:firstLine="720"/>
      </w:pPr>
      <w:r>
        <w:t>The Frank C. Outlaw tournament has generated close to  $30,000 for various</w:t>
      </w:r>
      <w:r w:rsidR="007B5974">
        <w:t xml:space="preserve"> charities</w:t>
      </w:r>
      <w:r w:rsidR="00193D3E">
        <w:t>.</w:t>
      </w:r>
    </w:p>
    <w:p w:rsidR="00193D3E" w:rsidRDefault="00193D3E"/>
    <w:p w:rsidR="00193D3E" w:rsidRDefault="00A97861" w:rsidP="007B5974">
      <w:pPr>
        <w:ind w:left="720"/>
      </w:pPr>
      <w:r>
        <w:t>D</w:t>
      </w:r>
      <w:r w:rsidR="00193D3E">
        <w:t>. Court maintenance</w:t>
      </w:r>
      <w:r w:rsidR="007B5974">
        <w:t>.  Courts must be maintained at</w:t>
      </w:r>
      <w:r w:rsidR="006A55B8">
        <w:t xml:space="preserve"> the</w:t>
      </w:r>
      <w:r w:rsidR="007B5974">
        <w:t xml:space="preserve"> highest level.  This requires daily maintenance but also long term p</w:t>
      </w:r>
      <w:r>
        <w:t>lanning for capital expenditure</w:t>
      </w:r>
      <w:r w:rsidR="007B5974">
        <w:t>s.</w:t>
      </w:r>
    </w:p>
    <w:p w:rsidR="00193D3E" w:rsidRDefault="0031387C">
      <w:r>
        <w:tab/>
      </w:r>
    </w:p>
    <w:p w:rsidR="00193D3E" w:rsidRDefault="00193D3E">
      <w:r>
        <w:t xml:space="preserve">     </w:t>
      </w:r>
      <w:r w:rsidR="00A97861">
        <w:tab/>
        <w:t xml:space="preserve">D </w:t>
      </w:r>
      <w:r w:rsidR="00424751">
        <w:t>(</w:t>
      </w:r>
      <w:r w:rsidR="00A97861">
        <w:t>1</w:t>
      </w:r>
      <w:r w:rsidR="005B7924">
        <w:t>)</w:t>
      </w:r>
      <w:r w:rsidR="00424751">
        <w:t xml:space="preserve"> </w:t>
      </w:r>
      <w:r>
        <w:t>Skill and Knowledge</w:t>
      </w:r>
    </w:p>
    <w:p w:rsidR="00193D3E" w:rsidRDefault="00193D3E"/>
    <w:p w:rsidR="00193D3E" w:rsidRDefault="007B5974" w:rsidP="000D063B">
      <w:pPr>
        <w:ind w:left="2160"/>
      </w:pPr>
      <w:r>
        <w:t>TD must have k</w:t>
      </w:r>
      <w:r w:rsidR="00193D3E">
        <w:t xml:space="preserve">nowledge of court maintenance </w:t>
      </w:r>
      <w:r>
        <w:t xml:space="preserve">in </w:t>
      </w:r>
      <w:r w:rsidR="00193D3E">
        <w:t xml:space="preserve">general: </w:t>
      </w:r>
      <w:r>
        <w:t xml:space="preserve">court </w:t>
      </w:r>
      <w:r w:rsidR="00193D3E">
        <w:t xml:space="preserve">surfaces, infrastructure (nets, fences, </w:t>
      </w:r>
      <w:r w:rsidR="008F3319">
        <w:t xml:space="preserve">resurfacing, </w:t>
      </w:r>
      <w:r w:rsidR="00193D3E">
        <w:t>accommodations)</w:t>
      </w:r>
      <w:r w:rsidR="00A97861">
        <w:t>.</w:t>
      </w:r>
    </w:p>
    <w:p w:rsidR="00193D3E" w:rsidRDefault="007B5974" w:rsidP="000D063B">
      <w:pPr>
        <w:ind w:left="2160"/>
      </w:pPr>
      <w:r>
        <w:t>TD must have k</w:t>
      </w:r>
      <w:r w:rsidR="00193D3E">
        <w:t>no</w:t>
      </w:r>
      <w:r w:rsidR="0031387C">
        <w:t xml:space="preserve">wledge </w:t>
      </w:r>
      <w:r>
        <w:t xml:space="preserve">of </w:t>
      </w:r>
      <w:r w:rsidR="00193D3E">
        <w:t>clay</w:t>
      </w:r>
      <w:r w:rsidR="0031387C">
        <w:t xml:space="preserve"> court maintenance: (</w:t>
      </w:r>
      <w:r w:rsidR="00523A79">
        <w:t xml:space="preserve">repair divets, watering needs which constantly change day to day and </w:t>
      </w:r>
      <w:r>
        <w:t>week to week</w:t>
      </w:r>
      <w:r w:rsidR="0031387C">
        <w:t>, knowledge of sprinkler system, when to add or remove clay</w:t>
      </w:r>
      <w:r w:rsidR="008E7C68">
        <w:t xml:space="preserve">, </w:t>
      </w:r>
      <w:r w:rsidR="006A55B8">
        <w:t>when to roll the courts)</w:t>
      </w:r>
      <w:r w:rsidR="00A97861">
        <w:t>.</w:t>
      </w:r>
    </w:p>
    <w:p w:rsidR="00193D3E" w:rsidRDefault="00193D3E">
      <w:r>
        <w:tab/>
      </w:r>
      <w:r w:rsidR="000D063B">
        <w:tab/>
      </w:r>
      <w:r w:rsidR="000D063B">
        <w:tab/>
      </w:r>
      <w:r w:rsidR="007B5974">
        <w:t>TD is responsible for h</w:t>
      </w:r>
      <w:r w:rsidR="006A55B8">
        <w:t xml:space="preserve">iring, training and </w:t>
      </w:r>
      <w:r>
        <w:t>management of personnel</w:t>
      </w:r>
      <w:r w:rsidR="00A97861">
        <w:t>.</w:t>
      </w:r>
    </w:p>
    <w:p w:rsidR="00193D3E" w:rsidRDefault="00193D3E">
      <w:r>
        <w:tab/>
      </w:r>
    </w:p>
    <w:p w:rsidR="00193D3E" w:rsidRDefault="00193D3E">
      <w:r>
        <w:t xml:space="preserve">     </w:t>
      </w:r>
      <w:r w:rsidR="00A97861">
        <w:tab/>
      </w:r>
      <w:r w:rsidR="00966BFE">
        <w:t xml:space="preserve">  </w:t>
      </w:r>
      <w:r w:rsidR="00A97861">
        <w:t xml:space="preserve">D </w:t>
      </w:r>
      <w:r w:rsidR="00424751">
        <w:t>(</w:t>
      </w:r>
      <w:r w:rsidR="00A97861">
        <w:t>2</w:t>
      </w:r>
      <w:r w:rsidR="005B7924">
        <w:t>)</w:t>
      </w:r>
      <w:r w:rsidR="00A97861">
        <w:t xml:space="preserve"> </w:t>
      </w:r>
      <w:r w:rsidR="007B5974">
        <w:t>Progress</w:t>
      </w:r>
    </w:p>
    <w:p w:rsidR="000D063B" w:rsidRDefault="000D063B"/>
    <w:p w:rsidR="00193D3E" w:rsidRDefault="00193D3E">
      <w:r>
        <w:t xml:space="preserve">            </w:t>
      </w:r>
      <w:r w:rsidR="000D063B">
        <w:tab/>
      </w:r>
      <w:r w:rsidR="000D063B">
        <w:tab/>
      </w:r>
      <w:r>
        <w:t xml:space="preserve">Courts are maintained at </w:t>
      </w:r>
      <w:r w:rsidR="00523A79">
        <w:t xml:space="preserve">the </w:t>
      </w:r>
      <w:r>
        <w:t>highest level</w:t>
      </w:r>
      <w:r w:rsidR="00891071">
        <w:t xml:space="preserve"> (this despite budget cu</w:t>
      </w:r>
      <w:r w:rsidR="0031387C">
        <w:t>ts for maintenance)</w:t>
      </w:r>
      <w:r w:rsidR="007B5974">
        <w:t>.</w:t>
      </w:r>
    </w:p>
    <w:p w:rsidR="00193D3E" w:rsidRDefault="008E7C68" w:rsidP="008E7C68">
      <w:pPr>
        <w:ind w:left="2160"/>
      </w:pPr>
      <w:r>
        <w:lastRenderedPageBreak/>
        <w:t>Current maintenance personnel all have been</w:t>
      </w:r>
      <w:r w:rsidR="00193D3E">
        <w:t xml:space="preserve"> hired and trained by the </w:t>
      </w:r>
      <w:r w:rsidR="0031387C">
        <w:t xml:space="preserve">current </w:t>
      </w:r>
      <w:r>
        <w:t>TD</w:t>
      </w:r>
      <w:r w:rsidR="00A3538A">
        <w:t>.</w:t>
      </w:r>
    </w:p>
    <w:p w:rsidR="0031387C" w:rsidRDefault="0031387C">
      <w:r>
        <w:tab/>
      </w:r>
      <w:r w:rsidR="000D063B">
        <w:tab/>
      </w:r>
      <w:r w:rsidR="000D063B">
        <w:tab/>
      </w:r>
      <w:r>
        <w:t>Members consistently comment on the high quality of the clay courts.</w:t>
      </w:r>
    </w:p>
    <w:sectPr w:rsidR="0031387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D063B"/>
    <w:rsid w:val="00193D3E"/>
    <w:rsid w:val="001C5604"/>
    <w:rsid w:val="002437D7"/>
    <w:rsid w:val="0031387C"/>
    <w:rsid w:val="00380283"/>
    <w:rsid w:val="00424751"/>
    <w:rsid w:val="00431F5B"/>
    <w:rsid w:val="005140B7"/>
    <w:rsid w:val="00523A79"/>
    <w:rsid w:val="005472BC"/>
    <w:rsid w:val="00557309"/>
    <w:rsid w:val="005B7924"/>
    <w:rsid w:val="0062053A"/>
    <w:rsid w:val="006A55B8"/>
    <w:rsid w:val="00731688"/>
    <w:rsid w:val="00754722"/>
    <w:rsid w:val="007B5974"/>
    <w:rsid w:val="007D5C11"/>
    <w:rsid w:val="007D5F79"/>
    <w:rsid w:val="00891071"/>
    <w:rsid w:val="008A10CD"/>
    <w:rsid w:val="008E7C68"/>
    <w:rsid w:val="008F3319"/>
    <w:rsid w:val="00931E3E"/>
    <w:rsid w:val="00966BFE"/>
    <w:rsid w:val="00A13EA9"/>
    <w:rsid w:val="00A3538A"/>
    <w:rsid w:val="00A42160"/>
    <w:rsid w:val="00A97861"/>
    <w:rsid w:val="00AF7C2A"/>
    <w:rsid w:val="00BC6B7F"/>
    <w:rsid w:val="00BD709D"/>
    <w:rsid w:val="00C357DD"/>
    <w:rsid w:val="00C65D23"/>
    <w:rsid w:val="00C75B9B"/>
    <w:rsid w:val="00CA5497"/>
    <w:rsid w:val="00CD0BFC"/>
    <w:rsid w:val="00E34B15"/>
    <w:rsid w:val="00ED6A51"/>
    <w:rsid w:val="00EF5960"/>
    <w:rsid w:val="00F96CD7"/>
    <w:rsid w:val="00FF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1394</Words>
  <Characters>7947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Tennis Director is responsible for the overall operation of the tennis program at Thornblade Club</vt:lpstr>
    </vt:vector>
  </TitlesOfParts>
  <Company/>
  <LinksUpToDate>false</LinksUpToDate>
  <CharactersWithSpaces>9323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Tennis Director is responsible for the overall operation of the tennis program at Thornblade Club</dc:title>
  <dc:subject/>
  <dc:creator>Tom Semm</dc:creator>
  <cp:keywords/>
  <cp:lastModifiedBy>Douglas  Pielet</cp:lastModifiedBy>
  <cp:revision>2</cp:revision>
  <cp:lastPrinted>1601-01-01T00:00:00Z</cp:lastPrinted>
  <dcterms:created xsi:type="dcterms:W3CDTF">2012-07-03T22:33:00Z</dcterms:created>
  <dcterms:modified xsi:type="dcterms:W3CDTF">2012-07-03T22:33:00Z</dcterms:modified>
</cp:coreProperties>
</file>